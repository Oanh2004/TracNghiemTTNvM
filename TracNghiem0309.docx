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3A" w:rsidRDefault="006845CE">
      <w:r>
        <w:t>Câu 1. Nguyên m</w:t>
      </w:r>
      <w:r>
        <w:t>ẫ</w:t>
      </w:r>
      <w:r>
        <w:t>u trong thi</w:t>
      </w:r>
      <w:r>
        <w:t>ế</w:t>
      </w:r>
      <w:r>
        <w:t>t k</w:t>
      </w:r>
      <w:r>
        <w:t>ế</w:t>
      </w:r>
      <w:r>
        <w:t xml:space="preserve"> là gì?</w:t>
      </w:r>
    </w:p>
    <w:p w:rsidR="001D073A" w:rsidRDefault="006845CE">
      <w:pPr>
        <w:pStyle w:val="ListBullet"/>
      </w:pPr>
      <w:r>
        <w:t>A. S</w:t>
      </w:r>
      <w:r>
        <w:t>ả</w:t>
      </w:r>
      <w:r>
        <w:t>n ph</w:t>
      </w:r>
      <w:r>
        <w:t>ẩ</w:t>
      </w:r>
      <w:r>
        <w:t>m cu</w:t>
      </w:r>
      <w:r>
        <w:t>ố</w:t>
      </w:r>
      <w:r>
        <w:t>i cùng</w:t>
      </w:r>
    </w:p>
    <w:p w:rsidR="001D073A" w:rsidRDefault="006845CE">
      <w:pPr>
        <w:pStyle w:val="ListBullet"/>
      </w:pPr>
      <w:r>
        <w:t>B. Mô hình thu nh</w:t>
      </w:r>
      <w:r>
        <w:t>ỏ</w:t>
      </w:r>
      <w:r>
        <w:t xml:space="preserve"> đ</w:t>
      </w:r>
      <w:r>
        <w:t>ể</w:t>
      </w:r>
      <w:r>
        <w:t xml:space="preserve"> ki</w:t>
      </w:r>
      <w:r>
        <w:t>ể</w:t>
      </w:r>
      <w:r>
        <w:t>m th</w:t>
      </w:r>
      <w:r>
        <w:t>ử</w:t>
      </w:r>
      <w:r>
        <w:t xml:space="preserve"> ý tư</w:t>
      </w:r>
      <w:r>
        <w:t>ở</w:t>
      </w:r>
      <w:r>
        <w:t>ng ✅</w:t>
      </w:r>
    </w:p>
    <w:p w:rsidR="001D073A" w:rsidRDefault="006845CE">
      <w:pPr>
        <w:pStyle w:val="ListBullet"/>
      </w:pPr>
      <w:r>
        <w:t>C. B</w:t>
      </w:r>
      <w:r>
        <w:t>ả</w:t>
      </w:r>
      <w:r>
        <w:t>n v</w:t>
      </w:r>
      <w:r>
        <w:t>ẽ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chi ti</w:t>
      </w:r>
      <w:r>
        <w:t>ế</w:t>
      </w:r>
      <w:r>
        <w:t>t</w:t>
      </w:r>
    </w:p>
    <w:p w:rsidR="001D073A" w:rsidRDefault="006845CE">
      <w:pPr>
        <w:pStyle w:val="ListBullet"/>
      </w:pPr>
      <w:r>
        <w:t>D. Mã ph</w:t>
      </w:r>
      <w:r>
        <w:t>ầ</w:t>
      </w:r>
      <w:r>
        <w:t>n m</w:t>
      </w:r>
      <w:r>
        <w:t>ề</w:t>
      </w:r>
      <w:r>
        <w:t>m hoàn ch</w:t>
      </w:r>
      <w:r>
        <w:t>ỉ</w:t>
      </w:r>
      <w:r>
        <w:t>nh</w:t>
      </w:r>
    </w:p>
    <w:p w:rsidR="001D073A" w:rsidRDefault="006845CE">
      <w:r>
        <w:t>Câu 2. Ví d</w:t>
      </w:r>
      <w:r>
        <w:t>ụ</w:t>
      </w:r>
      <w:r>
        <w:t xml:space="preserve"> nào sau đây KHÔNG ph</w:t>
      </w:r>
      <w:r>
        <w:t>ả</w:t>
      </w:r>
      <w:r>
        <w:t xml:space="preserve">i là nguyên </w:t>
      </w:r>
      <w:r>
        <w:t>m</w:t>
      </w:r>
      <w:r>
        <w:t>ẫ</w:t>
      </w:r>
      <w:r>
        <w:t>u trong thi</w:t>
      </w:r>
      <w:r>
        <w:t>ế</w:t>
      </w:r>
      <w:r>
        <w:t>t k</w:t>
      </w:r>
      <w:r>
        <w:t>ế</w:t>
      </w:r>
      <w:r>
        <w:t xml:space="preserve"> tương tác?</w:t>
      </w:r>
    </w:p>
    <w:p w:rsidR="001D073A" w:rsidRDefault="006845CE">
      <w:pPr>
        <w:pStyle w:val="ListBullet"/>
      </w:pPr>
      <w:r>
        <w:t>A. B</w:t>
      </w:r>
      <w:r>
        <w:t>ả</w:t>
      </w:r>
      <w:r>
        <w:t>n phác th</w:t>
      </w:r>
      <w:r>
        <w:t>ả</w:t>
      </w:r>
      <w:r>
        <w:t>o màn hình</w:t>
      </w:r>
    </w:p>
    <w:p w:rsidR="001D073A" w:rsidRDefault="006845CE">
      <w:pPr>
        <w:pStyle w:val="ListBullet"/>
      </w:pPr>
      <w:r>
        <w:t>B. Video mô ph</w:t>
      </w:r>
      <w:r>
        <w:t>ỏ</w:t>
      </w:r>
      <w:r>
        <w:t>ng</w:t>
      </w:r>
    </w:p>
    <w:p w:rsidR="001D073A" w:rsidRDefault="006845CE">
      <w:pPr>
        <w:pStyle w:val="ListBullet"/>
      </w:pPr>
      <w:r>
        <w:t>C. C</w:t>
      </w:r>
      <w:r>
        <w:t>ụ</w:t>
      </w:r>
      <w:r>
        <w:t>c g</w:t>
      </w:r>
      <w:r>
        <w:t>ỗ</w:t>
      </w:r>
      <w:r>
        <w:t xml:space="preserve"> tư</w:t>
      </w:r>
      <w:r>
        <w:t>ợ</w:t>
      </w:r>
      <w:r>
        <w:t>ng trưng thi</w:t>
      </w:r>
      <w:r>
        <w:t>ế</w:t>
      </w:r>
      <w:r>
        <w:t>t b</w:t>
      </w:r>
      <w:r>
        <w:t>ị</w:t>
      </w:r>
    </w:p>
    <w:p w:rsidR="001D073A" w:rsidRDefault="006845CE">
      <w:pPr>
        <w:pStyle w:val="ListBullet"/>
      </w:pPr>
      <w:r>
        <w:t>D. H</w:t>
      </w:r>
      <w:r>
        <w:t>ệ</w:t>
      </w:r>
      <w:r>
        <w:t xml:space="preserve"> th</w:t>
      </w:r>
      <w:r>
        <w:t>ố</w:t>
      </w:r>
      <w:r>
        <w:t>ng thương m</w:t>
      </w:r>
      <w:r>
        <w:t>ạ</w:t>
      </w:r>
      <w:r>
        <w:t>i đã hoàn thi</w:t>
      </w:r>
      <w:r>
        <w:t>ệ</w:t>
      </w:r>
      <w:r>
        <w:t>n ✅</w:t>
      </w:r>
    </w:p>
    <w:p w:rsidR="001D073A" w:rsidRDefault="006845CE">
      <w:r>
        <w:t>Câu 3. Trong các lĩnh v</w:t>
      </w:r>
      <w:r>
        <w:t>ự</w:t>
      </w:r>
      <w:r>
        <w:t>c khác (xe, ki</w:t>
      </w:r>
      <w:r>
        <w:t>ế</w:t>
      </w:r>
      <w:r>
        <w:t>n trúc…), nguyên m</w:t>
      </w:r>
      <w:r>
        <w:t>ẫ</w:t>
      </w:r>
      <w:r>
        <w:t>u thư</w:t>
      </w:r>
      <w:r>
        <w:t>ờ</w:t>
      </w:r>
      <w:r>
        <w:t>ng là:</w:t>
      </w:r>
    </w:p>
    <w:p w:rsidR="001D073A" w:rsidRDefault="006845CE">
      <w:pPr>
        <w:pStyle w:val="ListBullet"/>
      </w:pPr>
      <w:r>
        <w:t>A. S</w:t>
      </w:r>
      <w:r>
        <w:t>ả</w:t>
      </w:r>
      <w:r>
        <w:t>n ph</w:t>
      </w:r>
      <w:r>
        <w:t>ẩ</w:t>
      </w:r>
      <w:r>
        <w:t>m cu</w:t>
      </w:r>
      <w:r>
        <w:t>ố</w:t>
      </w:r>
      <w:r>
        <w:t>i</w:t>
      </w:r>
    </w:p>
    <w:p w:rsidR="001D073A" w:rsidRDefault="006845CE">
      <w:pPr>
        <w:pStyle w:val="ListBullet"/>
      </w:pPr>
      <w:r>
        <w:t>B. Mô hình quy mô nh</w:t>
      </w:r>
      <w:r>
        <w:t>ỏ</w:t>
      </w:r>
      <w:r>
        <w:t xml:space="preserve"> ✅</w:t>
      </w:r>
    </w:p>
    <w:p w:rsidR="001D073A" w:rsidRDefault="006845CE">
      <w:pPr>
        <w:pStyle w:val="ListBullet"/>
      </w:pPr>
      <w:r>
        <w:t>C. Ph</w:t>
      </w:r>
      <w:r>
        <w:t>ầ</w:t>
      </w:r>
      <w:r>
        <w:t>n m</w:t>
      </w:r>
      <w:r>
        <w:t>ề</w:t>
      </w:r>
      <w:r>
        <w:t>m</w:t>
      </w:r>
    </w:p>
    <w:p w:rsidR="001D073A" w:rsidRDefault="006845CE">
      <w:pPr>
        <w:pStyle w:val="ListBullet"/>
      </w:pPr>
      <w:r>
        <w:t>D. Câu chuy</w:t>
      </w:r>
      <w:r>
        <w:t>ệ</w:t>
      </w:r>
      <w:r>
        <w:t>n minh h</w:t>
      </w:r>
      <w:r>
        <w:t>ọ</w:t>
      </w:r>
      <w:r>
        <w:t>a</w:t>
      </w:r>
    </w:p>
    <w:p w:rsidR="001D073A" w:rsidRDefault="006845CE">
      <w:r>
        <w:t>Câu 4. Trong thi</w:t>
      </w:r>
      <w:r>
        <w:t>ế</w:t>
      </w:r>
      <w:r>
        <w:t>t k</w:t>
      </w:r>
      <w:r>
        <w:t>ế</w:t>
      </w:r>
      <w:r>
        <w:t xml:space="preserve"> tương tác, nguyên m</w:t>
      </w:r>
      <w:r>
        <w:t>ẫ</w:t>
      </w:r>
      <w:r>
        <w:t>u có th</w:t>
      </w:r>
      <w:r>
        <w:t>ể</w:t>
      </w:r>
      <w:r>
        <w:t xml:space="preserve"> là:</w:t>
      </w:r>
    </w:p>
    <w:p w:rsidR="001D073A" w:rsidRDefault="006845CE">
      <w:pPr>
        <w:pStyle w:val="ListBullet"/>
      </w:pPr>
      <w:r>
        <w:t>A. PowerPoint</w:t>
      </w:r>
    </w:p>
    <w:p w:rsidR="001D073A" w:rsidRDefault="006845CE">
      <w:pPr>
        <w:pStyle w:val="ListBullet"/>
      </w:pPr>
      <w:r>
        <w:t>B. B</w:t>
      </w:r>
      <w:r>
        <w:t>ả</w:t>
      </w:r>
      <w:r>
        <w:t>ng phân c</w:t>
      </w:r>
      <w:r>
        <w:t>ả</w:t>
      </w:r>
      <w:r>
        <w:t>nh</w:t>
      </w:r>
    </w:p>
    <w:p w:rsidR="001D073A" w:rsidRDefault="006845CE">
      <w:pPr>
        <w:pStyle w:val="ListBullet"/>
      </w:pPr>
      <w:r>
        <w:t>C. Mô hình bìa c</w:t>
      </w:r>
      <w:r>
        <w:t>ứ</w:t>
      </w:r>
      <w:r>
        <w:t>ng</w:t>
      </w:r>
    </w:p>
    <w:p w:rsidR="001D073A" w:rsidRDefault="006845CE">
      <w:pPr>
        <w:pStyle w:val="ListBullet"/>
      </w:pPr>
      <w:r>
        <w:t>D. T</w:t>
      </w:r>
      <w:r>
        <w:t>ấ</w:t>
      </w:r>
      <w:r>
        <w:t>t c</w:t>
      </w:r>
      <w:r>
        <w:t>ả</w:t>
      </w:r>
      <w:r>
        <w:t xml:space="preserve"> các đáp án trên ✅</w:t>
      </w:r>
    </w:p>
    <w:p w:rsidR="001D073A" w:rsidRDefault="006845CE">
      <w:r>
        <w:t>Câu 5. T</w:t>
      </w:r>
      <w:r>
        <w:t>ạ</w:t>
      </w:r>
      <w:r>
        <w:t>o m</w:t>
      </w:r>
      <w:r>
        <w:t>ẫ</w:t>
      </w:r>
      <w:r>
        <w:t>u giúp:</w:t>
      </w:r>
    </w:p>
    <w:p w:rsidR="001D073A" w:rsidRDefault="006845CE">
      <w:pPr>
        <w:pStyle w:val="ListBullet"/>
      </w:pPr>
      <w:r>
        <w:t>A. Ti</w:t>
      </w:r>
      <w:r>
        <w:t>ế</w:t>
      </w:r>
      <w:r>
        <w:t>t ki</w:t>
      </w:r>
      <w:r>
        <w:t>ệ</w:t>
      </w:r>
      <w:r>
        <w:t>m chi phí thi</w:t>
      </w:r>
      <w:r>
        <w:t>ế</w:t>
      </w:r>
      <w:r>
        <w:t>t k</w:t>
      </w:r>
      <w:r>
        <w:t>ế</w:t>
      </w:r>
      <w:r>
        <w:t xml:space="preserve"> ✅</w:t>
      </w:r>
    </w:p>
    <w:p w:rsidR="001D073A" w:rsidRDefault="006845CE">
      <w:pPr>
        <w:pStyle w:val="ListBullet"/>
      </w:pPr>
      <w:r>
        <w:t>B. Hoàn thành s</w:t>
      </w:r>
      <w:r>
        <w:t>ả</w:t>
      </w:r>
      <w:r>
        <w:t>n ph</w:t>
      </w:r>
      <w:r>
        <w:t>ẩ</w:t>
      </w:r>
      <w:r>
        <w:t>m ngay</w:t>
      </w:r>
    </w:p>
    <w:p w:rsidR="001D073A" w:rsidRDefault="006845CE">
      <w:pPr>
        <w:pStyle w:val="ListBullet"/>
      </w:pPr>
      <w:r>
        <w:t>C. Tr</w:t>
      </w:r>
      <w:r>
        <w:t>ánh ph</w:t>
      </w:r>
      <w:r>
        <w:t>ả</w:t>
      </w:r>
      <w:r>
        <w:t>n h</w:t>
      </w:r>
      <w:r>
        <w:t>ồ</w:t>
      </w:r>
      <w:r>
        <w:t>i ngư</w:t>
      </w:r>
      <w:r>
        <w:t>ờ</w:t>
      </w:r>
      <w:r>
        <w:t>i dùng</w:t>
      </w:r>
    </w:p>
    <w:p w:rsidR="001D073A" w:rsidRDefault="006845CE">
      <w:pPr>
        <w:pStyle w:val="ListBullet"/>
      </w:pPr>
      <w:r>
        <w:t>D. Không c</w:t>
      </w:r>
      <w:r>
        <w:t>ầ</w:t>
      </w:r>
      <w:r>
        <w:t>n ki</w:t>
      </w:r>
      <w:r>
        <w:t>ể</w:t>
      </w:r>
      <w:r>
        <w:t>m th</w:t>
      </w:r>
      <w:r>
        <w:t>ử</w:t>
      </w:r>
    </w:p>
    <w:p w:rsidR="001D073A" w:rsidRDefault="006845CE">
      <w:r>
        <w:t>Câu 6. Đ</w:t>
      </w:r>
      <w:r>
        <w:t>ặ</w:t>
      </w:r>
      <w:r>
        <w:t>c đi</w:t>
      </w:r>
      <w:r>
        <w:t>ể</w:t>
      </w:r>
      <w:r>
        <w:t>m chính c</w:t>
      </w:r>
      <w:r>
        <w:t>ủ</w:t>
      </w:r>
      <w:r>
        <w:t>a nguyên m</w:t>
      </w:r>
      <w:r>
        <w:t>ẫ</w:t>
      </w:r>
      <w:r>
        <w:t>u đ</w:t>
      </w:r>
      <w:r>
        <w:t>ộ</w:t>
      </w:r>
      <w:r>
        <w:t xml:space="preserve"> trung th</w:t>
      </w:r>
      <w:r>
        <w:t>ự</w:t>
      </w:r>
      <w:r>
        <w:t>c th</w:t>
      </w:r>
      <w:r>
        <w:t>ấ</w:t>
      </w:r>
      <w:r>
        <w:t>p:</w:t>
      </w:r>
    </w:p>
    <w:p w:rsidR="001D073A" w:rsidRDefault="006845CE">
      <w:pPr>
        <w:pStyle w:val="ListBullet"/>
      </w:pPr>
      <w:r>
        <w:t>A. S</w:t>
      </w:r>
      <w:r>
        <w:t>ử</w:t>
      </w:r>
      <w:r>
        <w:t xml:space="preserve"> d</w:t>
      </w:r>
      <w:r>
        <w:t>ụ</w:t>
      </w:r>
      <w:r>
        <w:t>ng v</w:t>
      </w:r>
      <w:r>
        <w:t>ậ</w:t>
      </w:r>
      <w:r>
        <w:t>t li</w:t>
      </w:r>
      <w:r>
        <w:t>ệ</w:t>
      </w:r>
      <w:r>
        <w:t>u g</w:t>
      </w:r>
      <w:r>
        <w:t>ầ</w:t>
      </w:r>
      <w:r>
        <w:t>n gi</w:t>
      </w:r>
      <w:r>
        <w:t>ố</w:t>
      </w:r>
      <w:r>
        <w:t>ng s</w:t>
      </w:r>
      <w:r>
        <w:t>ả</w:t>
      </w:r>
      <w:r>
        <w:t>n ph</w:t>
      </w:r>
      <w:r>
        <w:t>ẩ</w:t>
      </w:r>
      <w:r>
        <w:t>m th</w:t>
      </w:r>
      <w:r>
        <w:t>ậ</w:t>
      </w:r>
      <w:r>
        <w:t>t</w:t>
      </w:r>
    </w:p>
    <w:p w:rsidR="001D073A" w:rsidRDefault="006845CE">
      <w:pPr>
        <w:pStyle w:val="ListBullet"/>
      </w:pPr>
      <w:r>
        <w:t>B. Nhanh, r</w:t>
      </w:r>
      <w:r>
        <w:t>ẻ</w:t>
      </w:r>
      <w:r>
        <w:t>, d</w:t>
      </w:r>
      <w:r>
        <w:t>ễ</w:t>
      </w:r>
      <w:r>
        <w:t xml:space="preserve"> thay đ</w:t>
      </w:r>
      <w:r>
        <w:t>ổ</w:t>
      </w:r>
      <w:r>
        <w:t>i ✅</w:t>
      </w:r>
    </w:p>
    <w:p w:rsidR="001D073A" w:rsidRDefault="006845CE">
      <w:pPr>
        <w:pStyle w:val="ListBullet"/>
      </w:pPr>
      <w:r>
        <w:t>C. Hoàn ch</w:t>
      </w:r>
      <w:r>
        <w:t>ỉ</w:t>
      </w:r>
      <w:r>
        <w:t>nh và b</w:t>
      </w:r>
      <w:r>
        <w:t>ề</w:t>
      </w:r>
      <w:r>
        <w:t>n</w:t>
      </w:r>
    </w:p>
    <w:p w:rsidR="001D073A" w:rsidRDefault="006845CE">
      <w:pPr>
        <w:pStyle w:val="ListBullet"/>
      </w:pPr>
      <w:r>
        <w:t>D. Không c</w:t>
      </w:r>
      <w:r>
        <w:t>ầ</w:t>
      </w:r>
      <w:r>
        <w:t>n ngư</w:t>
      </w:r>
      <w:r>
        <w:t>ờ</w:t>
      </w:r>
      <w:r>
        <w:t>i dùng tham gia</w:t>
      </w:r>
    </w:p>
    <w:p w:rsidR="001D073A" w:rsidRDefault="006845CE">
      <w:r>
        <w:t>Câu 7. Ví d</w:t>
      </w:r>
      <w:r>
        <w:t>ụ</w:t>
      </w:r>
      <w:r>
        <w:t xml:space="preserve"> nào là nguyên </w:t>
      </w:r>
      <w:r>
        <w:t>m</w:t>
      </w:r>
      <w:r>
        <w:t>ẫ</w:t>
      </w:r>
      <w:r>
        <w:t>u đ</w:t>
      </w:r>
      <w:r>
        <w:t>ộ</w:t>
      </w:r>
      <w:r>
        <w:t xml:space="preserve"> trung th</w:t>
      </w:r>
      <w:r>
        <w:t>ự</w:t>
      </w:r>
      <w:r>
        <w:t>c th</w:t>
      </w:r>
      <w:r>
        <w:t>ấ</w:t>
      </w:r>
      <w:r>
        <w:t>p?</w:t>
      </w:r>
    </w:p>
    <w:p w:rsidR="001D073A" w:rsidRDefault="006845CE">
      <w:pPr>
        <w:pStyle w:val="ListBullet"/>
      </w:pPr>
      <w:r>
        <w:t>A. B</w:t>
      </w:r>
      <w:r>
        <w:t>ả</w:t>
      </w:r>
      <w:r>
        <w:t>ng phân c</w:t>
      </w:r>
      <w:r>
        <w:t>ả</w:t>
      </w:r>
      <w:r>
        <w:t>nh ✅</w:t>
      </w:r>
    </w:p>
    <w:p w:rsidR="001D073A" w:rsidRDefault="006845CE">
      <w:pPr>
        <w:pStyle w:val="ListBullet"/>
      </w:pPr>
      <w:r>
        <w:t xml:space="preserve">B. </w:t>
      </w:r>
      <w:r>
        <w:t>Ứ</w:t>
      </w:r>
      <w:r>
        <w:t>ng d</w:t>
      </w:r>
      <w:r>
        <w:t>ụ</w:t>
      </w:r>
      <w:r>
        <w:t>ng hoàn ch</w:t>
      </w:r>
      <w:r>
        <w:t>ỉ</w:t>
      </w:r>
      <w:r>
        <w:t>nh</w:t>
      </w:r>
    </w:p>
    <w:p w:rsidR="001D073A" w:rsidRDefault="006845CE">
      <w:pPr>
        <w:pStyle w:val="ListBullet"/>
      </w:pPr>
      <w:r>
        <w:lastRenderedPageBreak/>
        <w:t>C. H</w:t>
      </w:r>
      <w:r>
        <w:t>ệ</w:t>
      </w:r>
      <w:r>
        <w:t xml:space="preserve"> th</w:t>
      </w:r>
      <w:r>
        <w:t>ố</w:t>
      </w:r>
      <w:r>
        <w:t>ng tích h</w:t>
      </w:r>
      <w:r>
        <w:t>ợ</w:t>
      </w:r>
      <w:r>
        <w:t>p ph</w:t>
      </w:r>
      <w:r>
        <w:t>ầ</w:t>
      </w:r>
      <w:r>
        <w:t>n c</w:t>
      </w:r>
      <w:r>
        <w:t>ứ</w:t>
      </w:r>
      <w:r>
        <w:t>ng</w:t>
      </w:r>
    </w:p>
    <w:p w:rsidR="001D073A" w:rsidRDefault="006845CE">
      <w:pPr>
        <w:pStyle w:val="ListBullet"/>
      </w:pPr>
      <w:r>
        <w:t>D. Thi</w:t>
      </w:r>
      <w:r>
        <w:t>ế</w:t>
      </w:r>
      <w:r>
        <w:t>t b</w:t>
      </w:r>
      <w:r>
        <w:t>ị</w:t>
      </w:r>
      <w:r>
        <w:t xml:space="preserve"> đi</w:t>
      </w:r>
      <w:r>
        <w:t>ệ</w:t>
      </w:r>
      <w:r>
        <w:t>n t</w:t>
      </w:r>
      <w:r>
        <w:t>ử</w:t>
      </w:r>
      <w:r>
        <w:t xml:space="preserve"> th</w:t>
      </w:r>
      <w:r>
        <w:t>ậ</w:t>
      </w:r>
      <w:r>
        <w:t>t</w:t>
      </w:r>
    </w:p>
    <w:p w:rsidR="001D073A" w:rsidRDefault="006845CE">
      <w:r>
        <w:t>Câu 8. Phác th</w:t>
      </w:r>
      <w:r>
        <w:t>ả</w:t>
      </w:r>
      <w:r>
        <w:t>o quan tr</w:t>
      </w:r>
      <w:r>
        <w:t>ọ</w:t>
      </w:r>
      <w:r>
        <w:t>ng trong t</w:t>
      </w:r>
      <w:r>
        <w:t>ạ</w:t>
      </w:r>
      <w:r>
        <w:t>o m</w:t>
      </w:r>
      <w:r>
        <w:t>ẫ</w:t>
      </w:r>
      <w:r>
        <w:t>u vì:</w:t>
      </w:r>
    </w:p>
    <w:p w:rsidR="001D073A" w:rsidRDefault="006845CE">
      <w:pPr>
        <w:pStyle w:val="ListBullet"/>
      </w:pPr>
      <w:r>
        <w:t>A. Giúp hình dung ý tư</w:t>
      </w:r>
      <w:r>
        <w:t>ở</w:t>
      </w:r>
      <w:r>
        <w:t>ng nhanh ✅</w:t>
      </w:r>
    </w:p>
    <w:p w:rsidR="001D073A" w:rsidRDefault="006845CE">
      <w:pPr>
        <w:pStyle w:val="ListBullet"/>
      </w:pPr>
      <w:r>
        <w:t>B. Ch</w:t>
      </w:r>
      <w:r>
        <w:t>ỉ</w:t>
      </w:r>
      <w:r>
        <w:t xml:space="preserve"> đ</w:t>
      </w:r>
      <w:r>
        <w:t>ể</w:t>
      </w:r>
      <w:r>
        <w:t xml:space="preserve"> trang trí</w:t>
      </w:r>
    </w:p>
    <w:p w:rsidR="001D073A" w:rsidRDefault="006845CE">
      <w:pPr>
        <w:pStyle w:val="ListBullet"/>
      </w:pPr>
      <w:r>
        <w:t>C. Thay th</w:t>
      </w:r>
      <w:r>
        <w:t>ế</w:t>
      </w:r>
      <w:r>
        <w:t xml:space="preserve"> s</w:t>
      </w:r>
      <w:r>
        <w:t>ả</w:t>
      </w:r>
      <w:r>
        <w:t>n ph</w:t>
      </w:r>
      <w:r>
        <w:t>ẩ</w:t>
      </w:r>
      <w:r>
        <w:t>m cu</w:t>
      </w:r>
      <w:r>
        <w:t>ố</w:t>
      </w:r>
      <w:r>
        <w:t>i</w:t>
      </w:r>
    </w:p>
    <w:p w:rsidR="001D073A" w:rsidRDefault="006845CE">
      <w:pPr>
        <w:pStyle w:val="ListBullet"/>
      </w:pPr>
      <w:r>
        <w:t>D. Khôn</w:t>
      </w:r>
      <w:r>
        <w:t>g liên quan đ</w:t>
      </w:r>
      <w:r>
        <w:t>ế</w:t>
      </w:r>
      <w:r>
        <w:t>n thi</w:t>
      </w:r>
      <w:r>
        <w:t>ế</w:t>
      </w:r>
      <w:r>
        <w:t>t k</w:t>
      </w:r>
      <w:r>
        <w:t>ế</w:t>
      </w:r>
    </w:p>
    <w:p w:rsidR="001D073A" w:rsidRDefault="006845CE">
      <w:r>
        <w:t>Câu 9. Nguyên m</w:t>
      </w:r>
      <w:r>
        <w:t>ẫ</w:t>
      </w:r>
      <w:r>
        <w:t>u d</w:t>
      </w:r>
      <w:r>
        <w:t>ự</w:t>
      </w:r>
      <w:r>
        <w:t>a trên th</w:t>
      </w:r>
      <w:r>
        <w:t>ẻ</w:t>
      </w:r>
      <w:r>
        <w:t xml:space="preserve"> thư</w:t>
      </w:r>
      <w:r>
        <w:t>ờ</w:t>
      </w:r>
      <w:r>
        <w:t>ng dùng trong:</w:t>
      </w:r>
    </w:p>
    <w:p w:rsidR="001D073A" w:rsidRDefault="006845CE">
      <w:pPr>
        <w:pStyle w:val="ListBullet"/>
      </w:pPr>
      <w:r>
        <w:t>A. Phát tri</w:t>
      </w:r>
      <w:r>
        <w:t>ể</w:t>
      </w:r>
      <w:r>
        <w:t>n website ✅</w:t>
      </w:r>
    </w:p>
    <w:p w:rsidR="001D073A" w:rsidRDefault="006845CE">
      <w:pPr>
        <w:pStyle w:val="ListBullet"/>
      </w:pPr>
      <w:r>
        <w:t>B. Phát tri</w:t>
      </w:r>
      <w:r>
        <w:t>ể</w:t>
      </w:r>
      <w:r>
        <w:t>n chip</w:t>
      </w:r>
    </w:p>
    <w:p w:rsidR="001D073A" w:rsidRDefault="006845CE">
      <w:pPr>
        <w:pStyle w:val="ListBullet"/>
      </w:pPr>
      <w:r>
        <w:t>C. L</w:t>
      </w:r>
      <w:r>
        <w:t>ậ</w:t>
      </w:r>
      <w:r>
        <w:t>p trình game</w:t>
      </w:r>
    </w:p>
    <w:p w:rsidR="001D073A" w:rsidRDefault="006845CE">
      <w:pPr>
        <w:pStyle w:val="ListBullet"/>
      </w:pPr>
      <w:r>
        <w:t>D. Qu</w:t>
      </w:r>
      <w:r>
        <w:t>ả</w:t>
      </w:r>
      <w:r>
        <w:t>n lý d</w:t>
      </w:r>
      <w:r>
        <w:t>ữ</w:t>
      </w:r>
      <w:r>
        <w:t xml:space="preserve"> li</w:t>
      </w:r>
      <w:r>
        <w:t>ệ</w:t>
      </w:r>
      <w:r>
        <w:t>u</w:t>
      </w:r>
    </w:p>
    <w:p w:rsidR="001D073A" w:rsidRDefault="006845CE">
      <w:r>
        <w:t>Câu 10. “Wizard-of-Oz” là k</w:t>
      </w:r>
      <w:r>
        <w:t>ỹ</w:t>
      </w:r>
      <w:r>
        <w:t xml:space="preserve"> thu</w:t>
      </w:r>
      <w:r>
        <w:t>ậ</w:t>
      </w:r>
      <w:r>
        <w:t>t:</w:t>
      </w:r>
    </w:p>
    <w:p w:rsidR="001D073A" w:rsidRDefault="006845CE">
      <w:pPr>
        <w:pStyle w:val="ListBullet"/>
      </w:pPr>
      <w:r>
        <w:t>A. Ngư</w:t>
      </w:r>
      <w:r>
        <w:t>ờ</w:t>
      </w:r>
      <w:r>
        <w:t>i dùng tương tác tr</w:t>
      </w:r>
      <w:r>
        <w:t>ự</w:t>
      </w:r>
      <w:r>
        <w:t>c ti</w:t>
      </w:r>
      <w:r>
        <w:t>ế</w:t>
      </w:r>
      <w:r>
        <w:t>p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th</w:t>
      </w:r>
      <w:r>
        <w:t>ậ</w:t>
      </w:r>
      <w:r>
        <w:t>t</w:t>
      </w:r>
    </w:p>
    <w:p w:rsidR="001D073A" w:rsidRDefault="006845CE">
      <w:pPr>
        <w:pStyle w:val="ListBullet"/>
      </w:pPr>
      <w:r>
        <w:t>B. Nhà phát t</w:t>
      </w:r>
      <w:r>
        <w:t>ri</w:t>
      </w:r>
      <w:r>
        <w:t>ể</w:t>
      </w:r>
      <w:r>
        <w:t>n gi</w:t>
      </w:r>
      <w:r>
        <w:t>ả</w:t>
      </w:r>
      <w:r>
        <w:t xml:space="preserve"> l</w:t>
      </w:r>
      <w:r>
        <w:t>ậ</w:t>
      </w:r>
      <w:r>
        <w:t>p ph</w:t>
      </w:r>
      <w:r>
        <w:t>ả</w:t>
      </w:r>
      <w:r>
        <w:t>n h</w:t>
      </w:r>
      <w:r>
        <w:t>ồ</w:t>
      </w:r>
      <w:r>
        <w:t>i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✅</w:t>
      </w:r>
    </w:p>
    <w:p w:rsidR="001D073A" w:rsidRDefault="006845CE">
      <w:pPr>
        <w:pStyle w:val="ListBullet"/>
      </w:pPr>
      <w:r>
        <w:t>C. Hoàn toàn t</w:t>
      </w:r>
      <w:r>
        <w:t>ự</w:t>
      </w:r>
      <w:r>
        <w:t xml:space="preserve"> đ</w:t>
      </w:r>
      <w:r>
        <w:t>ộ</w:t>
      </w:r>
      <w:r>
        <w:t>ng</w:t>
      </w:r>
    </w:p>
    <w:p w:rsidR="001D073A" w:rsidRDefault="006845CE">
      <w:pPr>
        <w:pStyle w:val="ListBullet"/>
      </w:pPr>
      <w:r>
        <w:t>D. Ch</w:t>
      </w:r>
      <w:r>
        <w:t>ỉ</w:t>
      </w:r>
      <w:r>
        <w:t xml:space="preserve"> dùng cho nghiên c</w:t>
      </w:r>
      <w:r>
        <w:t>ứ</w:t>
      </w:r>
      <w:r>
        <w:t>u tâm lý</w:t>
      </w:r>
    </w:p>
    <w:p w:rsidR="001D073A" w:rsidRDefault="006845CE">
      <w:r>
        <w:t>Câu 11. Nguyên m</w:t>
      </w:r>
      <w:r>
        <w:t>ẫ</w:t>
      </w:r>
      <w:r>
        <w:t>u đ</w:t>
      </w:r>
      <w:r>
        <w:t>ộ</w:t>
      </w:r>
      <w:r>
        <w:t xml:space="preserve"> trung th</w:t>
      </w:r>
      <w:r>
        <w:t>ự</w:t>
      </w:r>
      <w:r>
        <w:t>c cao dùng:</w:t>
      </w:r>
    </w:p>
    <w:p w:rsidR="001D073A" w:rsidRDefault="006845CE">
      <w:pPr>
        <w:pStyle w:val="ListBullet"/>
      </w:pPr>
      <w:r>
        <w:t>A. Gi</w:t>
      </w:r>
      <w:r>
        <w:t>ấ</w:t>
      </w:r>
      <w:r>
        <w:t>y và bìa c</w:t>
      </w:r>
      <w:r>
        <w:t>ứ</w:t>
      </w:r>
      <w:r>
        <w:t>ng</w:t>
      </w:r>
    </w:p>
    <w:p w:rsidR="001D073A" w:rsidRDefault="006845CE">
      <w:pPr>
        <w:pStyle w:val="ListBullet"/>
      </w:pPr>
      <w:r>
        <w:t>B. V</w:t>
      </w:r>
      <w:r>
        <w:t>ậ</w:t>
      </w:r>
      <w:r>
        <w:t>t li</w:t>
      </w:r>
      <w:r>
        <w:t>ệ</w:t>
      </w:r>
      <w:r>
        <w:t>u gi</w:t>
      </w:r>
      <w:r>
        <w:t>ố</w:t>
      </w:r>
      <w:r>
        <w:t>ng s</w:t>
      </w:r>
      <w:r>
        <w:t>ả</w:t>
      </w:r>
      <w:r>
        <w:t>n ph</w:t>
      </w:r>
      <w:r>
        <w:t>ẩ</w:t>
      </w:r>
      <w:r>
        <w:t>m cu</w:t>
      </w:r>
      <w:r>
        <w:t>ố</w:t>
      </w:r>
      <w:r>
        <w:t>i ✅</w:t>
      </w:r>
    </w:p>
    <w:p w:rsidR="001D073A" w:rsidRDefault="006845CE">
      <w:pPr>
        <w:pStyle w:val="ListBullet"/>
      </w:pPr>
      <w:r>
        <w:t>C. Ch</w:t>
      </w:r>
      <w:r>
        <w:t>ỉ</w:t>
      </w:r>
      <w:r>
        <w:t xml:space="preserve"> PowerPoint</w:t>
      </w:r>
    </w:p>
    <w:p w:rsidR="001D073A" w:rsidRDefault="006845CE">
      <w:pPr>
        <w:pStyle w:val="ListBullet"/>
      </w:pPr>
      <w:r>
        <w:t>D. Mô hình Lego</w:t>
      </w:r>
    </w:p>
    <w:p w:rsidR="001D073A" w:rsidRDefault="006845CE">
      <w:r>
        <w:t>Câu 12. Nguy hi</w:t>
      </w:r>
      <w:r>
        <w:t>ể</w:t>
      </w:r>
      <w:r>
        <w:t>m c</w:t>
      </w:r>
      <w:r>
        <w:t>ủ</w:t>
      </w:r>
      <w:r>
        <w:t>a nguyên m</w:t>
      </w:r>
      <w:r>
        <w:t>ẫ</w:t>
      </w:r>
      <w:r>
        <w:t xml:space="preserve">u </w:t>
      </w:r>
      <w:r>
        <w:t>đ</w:t>
      </w:r>
      <w:r>
        <w:t>ộ</w:t>
      </w:r>
      <w:r>
        <w:t xml:space="preserve"> trung th</w:t>
      </w:r>
      <w:r>
        <w:t>ự</w:t>
      </w:r>
      <w:r>
        <w:t>c cao:</w:t>
      </w:r>
    </w:p>
    <w:p w:rsidR="001D073A" w:rsidRDefault="006845CE">
      <w:pPr>
        <w:pStyle w:val="ListBullet"/>
      </w:pPr>
      <w:r>
        <w:t>A. Ngư</w:t>
      </w:r>
      <w:r>
        <w:t>ờ</w:t>
      </w:r>
      <w:r>
        <w:t>i dùng nghĩ đó là s</w:t>
      </w:r>
      <w:r>
        <w:t>ả</w:t>
      </w:r>
      <w:r>
        <w:t>n ph</w:t>
      </w:r>
      <w:r>
        <w:t>ẩ</w:t>
      </w:r>
      <w:r>
        <w:t>m hoàn ch</w:t>
      </w:r>
      <w:r>
        <w:t>ỉ</w:t>
      </w:r>
      <w:r>
        <w:t>nh ✅</w:t>
      </w:r>
    </w:p>
    <w:p w:rsidR="001D073A" w:rsidRDefault="006845CE">
      <w:pPr>
        <w:pStyle w:val="ListBullet"/>
      </w:pPr>
      <w:r>
        <w:t>B. Không gi</w:t>
      </w:r>
      <w:r>
        <w:t>ố</w:t>
      </w:r>
      <w:r>
        <w:t>ng s</w:t>
      </w:r>
      <w:r>
        <w:t>ả</w:t>
      </w:r>
      <w:r>
        <w:t>n ph</w:t>
      </w:r>
      <w:r>
        <w:t>ẩ</w:t>
      </w:r>
      <w:r>
        <w:t>m cu</w:t>
      </w:r>
      <w:r>
        <w:t>ố</w:t>
      </w:r>
      <w:r>
        <w:t>i</w:t>
      </w:r>
    </w:p>
    <w:p w:rsidR="001D073A" w:rsidRDefault="006845CE">
      <w:pPr>
        <w:pStyle w:val="ListBullet"/>
      </w:pPr>
      <w:r>
        <w:t>C. Không th</w:t>
      </w:r>
      <w:r>
        <w:t>ể</w:t>
      </w:r>
      <w:r>
        <w:t xml:space="preserve"> ki</w:t>
      </w:r>
      <w:r>
        <w:t>ể</w:t>
      </w:r>
      <w:r>
        <w:t>m th</w:t>
      </w:r>
      <w:r>
        <w:t>ử</w:t>
      </w:r>
    </w:p>
    <w:p w:rsidR="001D073A" w:rsidRDefault="006845CE">
      <w:pPr>
        <w:pStyle w:val="ListBullet"/>
      </w:pPr>
      <w:r>
        <w:t>D. Không gây hi</w:t>
      </w:r>
      <w:r>
        <w:t>ể</w:t>
      </w:r>
      <w:r>
        <w:t>u nh</w:t>
      </w:r>
      <w:r>
        <w:t>ầ</w:t>
      </w:r>
      <w:r>
        <w:t>m</w:t>
      </w:r>
    </w:p>
    <w:p w:rsidR="001D073A" w:rsidRDefault="006845CE">
      <w:r>
        <w:t>Câu 13. M</w:t>
      </w:r>
      <w:r>
        <w:t>ộ</w:t>
      </w:r>
      <w:r>
        <w:t>t l</w:t>
      </w:r>
      <w:r>
        <w:t>ợ</w:t>
      </w:r>
      <w:r>
        <w:t>i ích c</w:t>
      </w:r>
      <w:r>
        <w:t>ủ</w:t>
      </w:r>
      <w:r>
        <w:t>a nguyên m</w:t>
      </w:r>
      <w:r>
        <w:t>ẫ</w:t>
      </w:r>
      <w:r>
        <w:t>u đ</w:t>
      </w:r>
      <w:r>
        <w:t>ộ</w:t>
      </w:r>
      <w:r>
        <w:t xml:space="preserve"> trung th</w:t>
      </w:r>
      <w:r>
        <w:t>ự</w:t>
      </w:r>
      <w:r>
        <w:t>c cao là:</w:t>
      </w:r>
    </w:p>
    <w:p w:rsidR="001D073A" w:rsidRDefault="006845CE">
      <w:pPr>
        <w:pStyle w:val="ListBullet"/>
      </w:pPr>
      <w:r>
        <w:t>A. Trông gi</w:t>
      </w:r>
      <w:r>
        <w:t>ố</w:t>
      </w:r>
      <w:r>
        <w:t>ng h</w:t>
      </w:r>
      <w:r>
        <w:t>ệ</w:t>
      </w:r>
      <w:r>
        <w:t xml:space="preserve"> th</w:t>
      </w:r>
      <w:r>
        <w:t>ố</w:t>
      </w:r>
      <w:r>
        <w:t>ng th</w:t>
      </w:r>
      <w:r>
        <w:t>ậ</w:t>
      </w:r>
      <w:r>
        <w:t>t ✅</w:t>
      </w:r>
    </w:p>
    <w:p w:rsidR="001D073A" w:rsidRDefault="006845CE">
      <w:pPr>
        <w:pStyle w:val="ListBullet"/>
      </w:pPr>
      <w:r>
        <w:t>B. D</w:t>
      </w:r>
      <w:r>
        <w:t>ễ</w:t>
      </w:r>
      <w:r>
        <w:t xml:space="preserve"> thay đ</w:t>
      </w:r>
      <w:r>
        <w:t>ổ</w:t>
      </w:r>
      <w:r>
        <w:t>i nhanh</w:t>
      </w:r>
    </w:p>
    <w:p w:rsidR="001D073A" w:rsidRDefault="006845CE">
      <w:pPr>
        <w:pStyle w:val="ListBullet"/>
      </w:pPr>
      <w:r>
        <w:t xml:space="preserve">C. </w:t>
      </w:r>
      <w:r>
        <w:t>Không t</w:t>
      </w:r>
      <w:r>
        <w:t>ố</w:t>
      </w:r>
      <w:r>
        <w:t>n công</w:t>
      </w:r>
    </w:p>
    <w:p w:rsidR="001D073A" w:rsidRDefault="006845CE">
      <w:pPr>
        <w:pStyle w:val="ListBullet"/>
      </w:pPr>
      <w:r>
        <w:t>D. Không c</w:t>
      </w:r>
      <w:r>
        <w:t>ầ</w:t>
      </w:r>
      <w:r>
        <w:t>n l</w:t>
      </w:r>
      <w:r>
        <w:t>ậ</w:t>
      </w:r>
      <w:r>
        <w:t>p trình</w:t>
      </w:r>
    </w:p>
    <w:p w:rsidR="001D073A" w:rsidRDefault="006845CE">
      <w:r>
        <w:t>Câu 14. Nguyên m</w:t>
      </w:r>
      <w:r>
        <w:t>ẫ</w:t>
      </w:r>
      <w:r>
        <w:t>u đ</w:t>
      </w:r>
      <w:r>
        <w:t>ộ</w:t>
      </w:r>
      <w:r>
        <w:t xml:space="preserve"> trung th</w:t>
      </w:r>
      <w:r>
        <w:t>ự</w:t>
      </w:r>
      <w:r>
        <w:t>c cao thư</w:t>
      </w:r>
      <w:r>
        <w:t>ờ</w:t>
      </w:r>
      <w:r>
        <w:t>ng phát tri</w:t>
      </w:r>
      <w:r>
        <w:t>ể</w:t>
      </w:r>
      <w:r>
        <w:t>n b</w:t>
      </w:r>
      <w:r>
        <w:t>ằ</w:t>
      </w:r>
      <w:r>
        <w:t>ng:</w:t>
      </w:r>
    </w:p>
    <w:p w:rsidR="001D073A" w:rsidRDefault="006845CE">
      <w:pPr>
        <w:pStyle w:val="ListBullet"/>
      </w:pPr>
      <w:r>
        <w:lastRenderedPageBreak/>
        <w:t>A. Th</w:t>
      </w:r>
      <w:r>
        <w:t>ẻ</w:t>
      </w:r>
      <w:r>
        <w:t xml:space="preserve"> gi</w:t>
      </w:r>
      <w:r>
        <w:t>ấ</w:t>
      </w:r>
      <w:r>
        <w:t>y</w:t>
      </w:r>
    </w:p>
    <w:p w:rsidR="001D073A" w:rsidRDefault="006845CE">
      <w:pPr>
        <w:pStyle w:val="ListBullet"/>
      </w:pPr>
      <w:r>
        <w:t>B. K</w:t>
      </w:r>
      <w:r>
        <w:t>ế</w:t>
      </w:r>
      <w:r>
        <w:t>t h</w:t>
      </w:r>
      <w:r>
        <w:t>ợ</w:t>
      </w:r>
      <w:r>
        <w:t>p ph</w:t>
      </w:r>
      <w:r>
        <w:t>ầ</w:t>
      </w:r>
      <w:r>
        <w:t>n c</w:t>
      </w:r>
      <w:r>
        <w:t>ứ</w:t>
      </w:r>
      <w:r>
        <w:t>ng &amp; ph</w:t>
      </w:r>
      <w:r>
        <w:t>ầ</w:t>
      </w:r>
      <w:r>
        <w:t>n m</w:t>
      </w:r>
      <w:r>
        <w:t>ề</w:t>
      </w:r>
      <w:r>
        <w:t>m hi</w:t>
      </w:r>
      <w:r>
        <w:t>ệ</w:t>
      </w:r>
      <w:r>
        <w:t>n có ✅</w:t>
      </w:r>
    </w:p>
    <w:p w:rsidR="001D073A" w:rsidRDefault="006845CE">
      <w:pPr>
        <w:pStyle w:val="ListBullet"/>
      </w:pPr>
      <w:r>
        <w:t>C. B</w:t>
      </w:r>
      <w:r>
        <w:t>ả</w:t>
      </w:r>
      <w:r>
        <w:t>ng phân c</w:t>
      </w:r>
      <w:r>
        <w:t>ả</w:t>
      </w:r>
      <w:r>
        <w:t>nh</w:t>
      </w:r>
    </w:p>
    <w:p w:rsidR="001D073A" w:rsidRDefault="006845CE">
      <w:pPr>
        <w:pStyle w:val="ListBullet"/>
      </w:pPr>
      <w:r>
        <w:t>D. Ghi chú Post-it</w:t>
      </w:r>
    </w:p>
    <w:p w:rsidR="001D073A" w:rsidRDefault="006845CE">
      <w:r>
        <w:t>Câu 15. Lo</w:t>
      </w:r>
      <w:r>
        <w:t>ạ</w:t>
      </w:r>
      <w:r>
        <w:t>i nguyên m</w:t>
      </w:r>
      <w:r>
        <w:t>ẫ</w:t>
      </w:r>
      <w:r>
        <w:t>u nào nguy cơ t</w:t>
      </w:r>
      <w:r>
        <w:t>ố</w:t>
      </w:r>
      <w:r>
        <w:t>n kém hơn?</w:t>
      </w:r>
    </w:p>
    <w:p w:rsidR="001D073A" w:rsidRDefault="006845CE">
      <w:pPr>
        <w:pStyle w:val="ListBullet"/>
      </w:pPr>
      <w:r>
        <w:t>A. Đ</w:t>
      </w:r>
      <w:r>
        <w:t>ộ</w:t>
      </w:r>
      <w:r>
        <w:t xml:space="preserve"> trung th</w:t>
      </w:r>
      <w:r>
        <w:t>ự</w:t>
      </w:r>
      <w:r>
        <w:t xml:space="preserve">c </w:t>
      </w:r>
      <w:r>
        <w:t>th</w:t>
      </w:r>
      <w:r>
        <w:t>ấ</w:t>
      </w:r>
      <w:r>
        <w:t>p</w:t>
      </w:r>
    </w:p>
    <w:p w:rsidR="001D073A" w:rsidRDefault="006845CE">
      <w:pPr>
        <w:pStyle w:val="ListBullet"/>
      </w:pPr>
      <w:r>
        <w:t>B. Đ</w:t>
      </w:r>
      <w:r>
        <w:t>ộ</w:t>
      </w:r>
      <w:r>
        <w:t xml:space="preserve"> trung th</w:t>
      </w:r>
      <w:r>
        <w:t>ự</w:t>
      </w:r>
      <w:r>
        <w:t>c cao ✅</w:t>
      </w:r>
    </w:p>
    <w:p w:rsidR="001D073A" w:rsidRDefault="006845CE">
      <w:pPr>
        <w:pStyle w:val="ListBullet"/>
      </w:pPr>
      <w:r>
        <w:t>C. Wizard-of-Oz</w:t>
      </w:r>
    </w:p>
    <w:p w:rsidR="001D073A" w:rsidRDefault="006845CE">
      <w:pPr>
        <w:pStyle w:val="ListBullet"/>
      </w:pPr>
      <w:r>
        <w:t>D. Card-based</w:t>
      </w:r>
    </w:p>
    <w:p w:rsidR="001D073A" w:rsidRDefault="006845CE">
      <w:r>
        <w:t>Câu 16. M</w:t>
      </w:r>
      <w:r>
        <w:t>ọ</w:t>
      </w:r>
      <w:r>
        <w:t>i nguyên m</w:t>
      </w:r>
      <w:r>
        <w:t>ẫ</w:t>
      </w:r>
      <w:r>
        <w:t>u đ</w:t>
      </w:r>
      <w:r>
        <w:t>ề</w:t>
      </w:r>
      <w:r>
        <w:t>u liên quan đ</w:t>
      </w:r>
      <w:r>
        <w:t>ế</w:t>
      </w:r>
      <w:r>
        <w:t>n:</w:t>
      </w:r>
    </w:p>
    <w:p w:rsidR="001D073A" w:rsidRDefault="006845CE">
      <w:pPr>
        <w:pStyle w:val="ListBullet"/>
      </w:pPr>
      <w:r>
        <w:t>A. Th</w:t>
      </w:r>
      <w:r>
        <w:t>ỏ</w:t>
      </w:r>
      <w:r>
        <w:t>a hi</w:t>
      </w:r>
      <w:r>
        <w:t>ệ</w:t>
      </w:r>
      <w:r>
        <w:t>p ✅</w:t>
      </w:r>
    </w:p>
    <w:p w:rsidR="001D073A" w:rsidRDefault="006845CE">
      <w:pPr>
        <w:pStyle w:val="ListBullet"/>
      </w:pPr>
      <w:r>
        <w:t>B. Hoàn ch</w:t>
      </w:r>
      <w:r>
        <w:t>ỉ</w:t>
      </w:r>
      <w:r>
        <w:t>nh</w:t>
      </w:r>
    </w:p>
    <w:p w:rsidR="001D073A" w:rsidRDefault="006845CE">
      <w:pPr>
        <w:pStyle w:val="ListBullet"/>
      </w:pPr>
      <w:r>
        <w:t>C. Không c</w:t>
      </w:r>
      <w:r>
        <w:t>ầ</w:t>
      </w:r>
      <w:r>
        <w:t>n ph</w:t>
      </w:r>
      <w:r>
        <w:t>ả</w:t>
      </w:r>
      <w:r>
        <w:t>n h</w:t>
      </w:r>
      <w:r>
        <w:t>ồ</w:t>
      </w:r>
      <w:r>
        <w:t>i</w:t>
      </w:r>
    </w:p>
    <w:p w:rsidR="001D073A" w:rsidRDefault="006845CE">
      <w:pPr>
        <w:pStyle w:val="ListBullet"/>
      </w:pPr>
      <w:r>
        <w:t>D. L</w:t>
      </w:r>
      <w:r>
        <w:t>ậ</w:t>
      </w:r>
      <w:r>
        <w:t>p trình đ</w:t>
      </w:r>
      <w:r>
        <w:t>ầ</w:t>
      </w:r>
      <w:r>
        <w:t>y đ</w:t>
      </w:r>
      <w:r>
        <w:t>ủ</w:t>
      </w:r>
    </w:p>
    <w:p w:rsidR="001D073A" w:rsidRDefault="006845CE">
      <w:r>
        <w:t>Câu 17. Th</w:t>
      </w:r>
      <w:r>
        <w:t>ỏ</w:t>
      </w:r>
      <w:r>
        <w:t>a hi</w:t>
      </w:r>
      <w:r>
        <w:t>ệ</w:t>
      </w:r>
      <w:r>
        <w:t>p ngang nghĩa là:</w:t>
      </w:r>
    </w:p>
    <w:p w:rsidR="001D073A" w:rsidRDefault="006845CE">
      <w:pPr>
        <w:pStyle w:val="ListBullet"/>
      </w:pPr>
      <w:r>
        <w:t>A. Nhi</w:t>
      </w:r>
      <w:r>
        <w:t>ề</w:t>
      </w:r>
      <w:r>
        <w:t>u chi ti</w:t>
      </w:r>
      <w:r>
        <w:t>ế</w:t>
      </w:r>
      <w:r>
        <w:t>t m</w:t>
      </w:r>
      <w:r>
        <w:t>ộ</w:t>
      </w:r>
      <w:r>
        <w:t>t ch</w:t>
      </w:r>
      <w:r>
        <w:t>ứ</w:t>
      </w:r>
      <w:r>
        <w:t>c năng</w:t>
      </w:r>
    </w:p>
    <w:p w:rsidR="001D073A" w:rsidRDefault="006845CE">
      <w:pPr>
        <w:pStyle w:val="ListBullet"/>
      </w:pPr>
      <w:r>
        <w:t>B. Ít chi ti</w:t>
      </w:r>
      <w:r>
        <w:t>ế</w:t>
      </w:r>
      <w:r>
        <w:t>t nhi</w:t>
      </w:r>
      <w:r>
        <w:t>ề</w:t>
      </w:r>
      <w:r>
        <w:t>u ch</w:t>
      </w:r>
      <w:r>
        <w:t>ứ</w:t>
      </w:r>
      <w:r>
        <w:t>c năng ✅</w:t>
      </w:r>
    </w:p>
    <w:p w:rsidR="001D073A" w:rsidRDefault="006845CE">
      <w:pPr>
        <w:pStyle w:val="ListBullet"/>
      </w:pPr>
      <w:r>
        <w:t>C. Hoàn thi</w:t>
      </w:r>
      <w:r>
        <w:t>ệ</w:t>
      </w:r>
      <w:r>
        <w:t>n t</w:t>
      </w:r>
      <w:r>
        <w:t>ấ</w:t>
      </w:r>
      <w:r>
        <w:t>t c</w:t>
      </w:r>
      <w:r>
        <w:t>ả</w:t>
      </w:r>
    </w:p>
    <w:p w:rsidR="001D073A" w:rsidRDefault="006845CE">
      <w:pPr>
        <w:pStyle w:val="ListBullet"/>
      </w:pPr>
      <w:r>
        <w:t>D. Không có ch</w:t>
      </w:r>
      <w:r>
        <w:t>ứ</w:t>
      </w:r>
      <w:r>
        <w:t>c năng nào</w:t>
      </w:r>
    </w:p>
    <w:p w:rsidR="001D073A" w:rsidRDefault="006845CE">
      <w:r>
        <w:t>Câu 18. Th</w:t>
      </w:r>
      <w:r>
        <w:t>ỏ</w:t>
      </w:r>
      <w:r>
        <w:t>a hi</w:t>
      </w:r>
      <w:r>
        <w:t>ệ</w:t>
      </w:r>
      <w:r>
        <w:t>p d</w:t>
      </w:r>
      <w:r>
        <w:t>ọ</w:t>
      </w:r>
      <w:r>
        <w:t>c nghĩa là:</w:t>
      </w:r>
    </w:p>
    <w:p w:rsidR="001D073A" w:rsidRDefault="006845CE">
      <w:pPr>
        <w:pStyle w:val="ListBullet"/>
      </w:pPr>
      <w:r>
        <w:t>A. Ít chi ti</w:t>
      </w:r>
      <w:r>
        <w:t>ế</w:t>
      </w:r>
      <w:r>
        <w:t>t nhi</w:t>
      </w:r>
      <w:r>
        <w:t>ề</w:t>
      </w:r>
      <w:r>
        <w:t>u ch</w:t>
      </w:r>
      <w:r>
        <w:t>ứ</w:t>
      </w:r>
      <w:r>
        <w:t>c năng</w:t>
      </w:r>
    </w:p>
    <w:p w:rsidR="001D073A" w:rsidRDefault="006845CE">
      <w:pPr>
        <w:pStyle w:val="ListBullet"/>
      </w:pPr>
      <w:r>
        <w:t>B. Nhi</w:t>
      </w:r>
      <w:r>
        <w:t>ề</w:t>
      </w:r>
      <w:r>
        <w:t>u chi ti</w:t>
      </w:r>
      <w:r>
        <w:t>ế</w:t>
      </w:r>
      <w:r>
        <w:t>t m</w:t>
      </w:r>
      <w:r>
        <w:t>ộ</w:t>
      </w:r>
      <w:r>
        <w:t>t vài ch</w:t>
      </w:r>
      <w:r>
        <w:t>ứ</w:t>
      </w:r>
      <w:r>
        <w:t>c năng ✅</w:t>
      </w:r>
    </w:p>
    <w:p w:rsidR="001D073A" w:rsidRDefault="006845CE">
      <w:pPr>
        <w:pStyle w:val="ListBullet"/>
      </w:pPr>
      <w:r>
        <w:t>C. Không có chi ti</w:t>
      </w:r>
      <w:r>
        <w:t>ế</w:t>
      </w:r>
      <w:r>
        <w:t>t nào</w:t>
      </w:r>
    </w:p>
    <w:p w:rsidR="001D073A" w:rsidRDefault="006845CE">
      <w:pPr>
        <w:pStyle w:val="ListBullet"/>
      </w:pPr>
      <w:r>
        <w:t>D. Hoàn thi</w:t>
      </w:r>
      <w:r>
        <w:t>ệ</w:t>
      </w:r>
      <w:r>
        <w:t>n toàn b</w:t>
      </w:r>
      <w:r>
        <w:t>ộ</w:t>
      </w:r>
    </w:p>
    <w:p w:rsidR="001D073A" w:rsidRDefault="006845CE">
      <w:r>
        <w:t>Câu 19. Ví d</w:t>
      </w:r>
      <w:r>
        <w:t>ụ</w:t>
      </w:r>
      <w:r>
        <w:t xml:space="preserve"> th</w:t>
      </w:r>
      <w:r>
        <w:t>ỏ</w:t>
      </w:r>
      <w:r>
        <w:t>a hi</w:t>
      </w:r>
      <w:r>
        <w:t>ệ</w:t>
      </w:r>
      <w:r>
        <w:t>p ngang:</w:t>
      </w:r>
    </w:p>
    <w:p w:rsidR="001D073A" w:rsidRDefault="006845CE">
      <w:pPr>
        <w:pStyle w:val="ListBullet"/>
      </w:pPr>
      <w:r>
        <w:t>A. Có nhi</w:t>
      </w:r>
      <w:r>
        <w:t>ề</w:t>
      </w:r>
      <w:r>
        <w:t xml:space="preserve">u màn </w:t>
      </w:r>
      <w:r>
        <w:t>hình nhưng ch</w:t>
      </w:r>
      <w:r>
        <w:t>ỉ</w:t>
      </w:r>
      <w:r>
        <w:t xml:space="preserve"> là demo ✅</w:t>
      </w:r>
    </w:p>
    <w:p w:rsidR="001D073A" w:rsidRDefault="006845CE">
      <w:pPr>
        <w:pStyle w:val="ListBullet"/>
      </w:pPr>
      <w:r>
        <w:t>B. Ch</w:t>
      </w:r>
      <w:r>
        <w:t>ỉ</w:t>
      </w:r>
      <w:r>
        <w:t xml:space="preserve"> m</w:t>
      </w:r>
      <w:r>
        <w:t>ộ</w:t>
      </w:r>
      <w:r>
        <w:t>t tính năng chi ti</w:t>
      </w:r>
      <w:r>
        <w:t>ế</w:t>
      </w:r>
      <w:r>
        <w:t>t</w:t>
      </w:r>
    </w:p>
    <w:p w:rsidR="001D073A" w:rsidRDefault="006845CE">
      <w:pPr>
        <w:pStyle w:val="ListBullet"/>
      </w:pPr>
      <w:r>
        <w:t>C. S</w:t>
      </w:r>
      <w:r>
        <w:t>ả</w:t>
      </w:r>
      <w:r>
        <w:t>n ph</w:t>
      </w:r>
      <w:r>
        <w:t>ẩ</w:t>
      </w:r>
      <w:r>
        <w:t>m hoàn ch</w:t>
      </w:r>
      <w:r>
        <w:t>ỉ</w:t>
      </w:r>
      <w:r>
        <w:t>nh</w:t>
      </w:r>
    </w:p>
    <w:p w:rsidR="001D073A" w:rsidRDefault="006845CE">
      <w:pPr>
        <w:pStyle w:val="ListBullet"/>
      </w:pPr>
      <w:r>
        <w:t>D. H</w:t>
      </w:r>
      <w:r>
        <w:t>ệ</w:t>
      </w:r>
      <w:r>
        <w:t xml:space="preserve"> th</w:t>
      </w:r>
      <w:r>
        <w:t>ố</w:t>
      </w:r>
      <w:r>
        <w:t>ng th</w:t>
      </w:r>
      <w:r>
        <w:t>ậ</w:t>
      </w:r>
      <w:r>
        <w:t>t</w:t>
      </w:r>
    </w:p>
    <w:p w:rsidR="001D073A" w:rsidRDefault="006845CE">
      <w:r>
        <w:t>Câu 20. Vì sao không đư</w:t>
      </w:r>
      <w:r>
        <w:t>ợ</w:t>
      </w:r>
      <w:r>
        <w:t>c b</w:t>
      </w:r>
      <w:r>
        <w:t>ỏ</w:t>
      </w:r>
      <w:r>
        <w:t xml:space="preserve"> qua s</w:t>
      </w:r>
      <w:r>
        <w:t>ự</w:t>
      </w:r>
      <w:r>
        <w:t xml:space="preserve"> th</w:t>
      </w:r>
      <w:r>
        <w:t>ỏ</w:t>
      </w:r>
      <w:r>
        <w:t>a hi</w:t>
      </w:r>
      <w:r>
        <w:t>ệ</w:t>
      </w:r>
      <w:r>
        <w:t>p?</w:t>
      </w:r>
    </w:p>
    <w:p w:rsidR="001D073A" w:rsidRDefault="006845CE">
      <w:pPr>
        <w:pStyle w:val="ListBullet"/>
      </w:pPr>
      <w:r>
        <w:t>A. Vì nguyên m</w:t>
      </w:r>
      <w:r>
        <w:t>ẫ</w:t>
      </w:r>
      <w:r>
        <w:t>u không th</w:t>
      </w:r>
      <w:r>
        <w:t>ể</w:t>
      </w:r>
      <w:r>
        <w:t xml:space="preserve"> thay th</w:t>
      </w:r>
      <w:r>
        <w:t>ế</w:t>
      </w:r>
      <w:r>
        <w:t xml:space="preserve"> s</w:t>
      </w:r>
      <w:r>
        <w:t>ả</w:t>
      </w:r>
      <w:r>
        <w:t>n ph</w:t>
      </w:r>
      <w:r>
        <w:t>ẩ</w:t>
      </w:r>
      <w:r>
        <w:t>m k</w:t>
      </w:r>
      <w:r>
        <w:t>ỹ</w:t>
      </w:r>
      <w:r>
        <w:t xml:space="preserve"> thu</w:t>
      </w:r>
      <w:r>
        <w:t>ậ</w:t>
      </w:r>
      <w:r>
        <w:t>t ✅</w:t>
      </w:r>
    </w:p>
    <w:p w:rsidR="001D073A" w:rsidRDefault="006845CE">
      <w:pPr>
        <w:pStyle w:val="ListBullet"/>
      </w:pPr>
      <w:r>
        <w:t>B. Vì s</w:t>
      </w:r>
      <w:r>
        <w:t>ẽ</w:t>
      </w:r>
      <w:r>
        <w:t xml:space="preserve">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</w:t>
      </w:r>
    </w:p>
    <w:p w:rsidR="001D073A" w:rsidRDefault="006845CE">
      <w:pPr>
        <w:pStyle w:val="ListBullet"/>
      </w:pPr>
      <w:r>
        <w:t>C. Vì ngư</w:t>
      </w:r>
      <w:r>
        <w:t>ờ</w:t>
      </w:r>
      <w:r>
        <w:t>i dùng thích</w:t>
      </w:r>
    </w:p>
    <w:p w:rsidR="001D073A" w:rsidRDefault="006845CE">
      <w:pPr>
        <w:pStyle w:val="ListBullet"/>
      </w:pPr>
      <w:r>
        <w:lastRenderedPageBreak/>
        <w:t xml:space="preserve">D. Vì </w:t>
      </w:r>
      <w:r>
        <w:t>s</w:t>
      </w:r>
      <w:r>
        <w:t>ả</w:t>
      </w:r>
      <w:r>
        <w:t>n ph</w:t>
      </w:r>
      <w:r>
        <w:t>ẩ</w:t>
      </w:r>
      <w:r>
        <w:t>m s</w:t>
      </w:r>
      <w:r>
        <w:t>ẽ</w:t>
      </w:r>
      <w:r>
        <w:t xml:space="preserve"> đ</w:t>
      </w:r>
      <w:r>
        <w:t>ẹ</w:t>
      </w:r>
      <w:r>
        <w:t>p hơn</w:t>
      </w:r>
    </w:p>
    <w:p w:rsidR="001D073A" w:rsidRDefault="006845CE">
      <w:r>
        <w:t xml:space="preserve">Câu 21. Phép </w:t>
      </w:r>
      <w:r>
        <w:t>ẩ</w:t>
      </w:r>
      <w:r>
        <w:t>n d</w:t>
      </w:r>
      <w:r>
        <w:t>ụ</w:t>
      </w:r>
      <w:r>
        <w:t xml:space="preserve"> giao di</w:t>
      </w:r>
      <w:r>
        <w:t>ệ</w:t>
      </w:r>
      <w:r>
        <w:t>n là gì?</w:t>
      </w:r>
    </w:p>
    <w:p w:rsidR="001D073A" w:rsidRDefault="006845CE">
      <w:pPr>
        <w:pStyle w:val="ListBullet"/>
      </w:pPr>
      <w:r>
        <w:t>A. Thay th</w:t>
      </w:r>
      <w:r>
        <w:t>ế</w:t>
      </w:r>
      <w:r>
        <w:t xml:space="preserve"> s</w:t>
      </w:r>
      <w:r>
        <w:t>ả</w:t>
      </w:r>
      <w:r>
        <w:t>n ph</w:t>
      </w:r>
      <w:r>
        <w:t>ẩ</w:t>
      </w:r>
      <w:r>
        <w:t>m</w:t>
      </w:r>
    </w:p>
    <w:p w:rsidR="001D073A" w:rsidRDefault="006845CE">
      <w:pPr>
        <w:pStyle w:val="ListBullet"/>
      </w:pPr>
      <w:r>
        <w:t>B. K</w:t>
      </w:r>
      <w:r>
        <w:t>ế</w:t>
      </w:r>
      <w:r>
        <w:t>t h</w:t>
      </w:r>
      <w:r>
        <w:t>ợ</w:t>
      </w:r>
      <w:r>
        <w:t>p ki</w:t>
      </w:r>
      <w:r>
        <w:t>ế</w:t>
      </w:r>
      <w:r>
        <w:t>n th</w:t>
      </w:r>
      <w:r>
        <w:t>ứ</w:t>
      </w:r>
      <w:r>
        <w:t>c quen thu</w:t>
      </w:r>
      <w:r>
        <w:t>ộ</w:t>
      </w:r>
      <w:r>
        <w:t>c v</w:t>
      </w:r>
      <w:r>
        <w:t>ớ</w:t>
      </w:r>
      <w:r>
        <w:t>i cái m</w:t>
      </w:r>
      <w:r>
        <w:t>ớ</w:t>
      </w:r>
      <w:r>
        <w:t>i ✅</w:t>
      </w:r>
    </w:p>
    <w:p w:rsidR="001D073A" w:rsidRDefault="006845CE">
      <w:pPr>
        <w:pStyle w:val="ListBullet"/>
      </w:pPr>
      <w:r>
        <w:t>C. Ch</w:t>
      </w:r>
      <w:r>
        <w:t>ỉ</w:t>
      </w:r>
      <w:r>
        <w:t xml:space="preserve"> bi</w:t>
      </w:r>
      <w:r>
        <w:t>ể</w:t>
      </w:r>
      <w:r>
        <w:t>u tư</w:t>
      </w:r>
      <w:r>
        <w:t>ợ</w:t>
      </w:r>
      <w:r>
        <w:t>ng đ</w:t>
      </w:r>
      <w:r>
        <w:t>ồ</w:t>
      </w:r>
      <w:r>
        <w:t xml:space="preserve"> h</w:t>
      </w:r>
      <w:r>
        <w:t>ọ</w:t>
      </w:r>
      <w:r>
        <w:t>a</w:t>
      </w:r>
    </w:p>
    <w:p w:rsidR="001D073A" w:rsidRDefault="006845CE">
      <w:pPr>
        <w:pStyle w:val="ListBullet"/>
      </w:pPr>
      <w:r>
        <w:t>D. Không liên quan đ</w:t>
      </w:r>
      <w:r>
        <w:t>ế</w:t>
      </w:r>
      <w:r>
        <w:t>n UX</w:t>
      </w:r>
    </w:p>
    <w:p w:rsidR="001D073A" w:rsidRDefault="006845CE">
      <w:r>
        <w:t>Câu 22. Ví d</w:t>
      </w:r>
      <w:r>
        <w:t>ụ</w:t>
      </w:r>
      <w:r>
        <w:t xml:space="preserve"> phép </w:t>
      </w:r>
      <w:r>
        <w:t>ẩ</w:t>
      </w:r>
      <w:r>
        <w:t>n d</w:t>
      </w:r>
      <w:r>
        <w:t>ụ</w:t>
      </w:r>
      <w:r>
        <w:t xml:space="preserve"> giao di</w:t>
      </w:r>
      <w:r>
        <w:t>ệ</w:t>
      </w:r>
      <w:r>
        <w:t>n:</w:t>
      </w:r>
    </w:p>
    <w:p w:rsidR="001D073A" w:rsidRDefault="006845CE">
      <w:pPr>
        <w:pStyle w:val="ListBullet"/>
      </w:pPr>
      <w:r>
        <w:t>A. Gi</w:t>
      </w:r>
      <w:r>
        <w:t>ỏ</w:t>
      </w:r>
      <w:r>
        <w:t xml:space="preserve"> hàng tr</w:t>
      </w:r>
      <w:r>
        <w:t>ự</w:t>
      </w:r>
      <w:r>
        <w:t>c tuy</w:t>
      </w:r>
      <w:r>
        <w:t>ế</w:t>
      </w:r>
      <w:r>
        <w:t>n ✅</w:t>
      </w:r>
    </w:p>
    <w:p w:rsidR="001D073A" w:rsidRDefault="006845CE">
      <w:pPr>
        <w:pStyle w:val="ListBullet"/>
      </w:pPr>
      <w:r>
        <w:t>B. Màn hình đen</w:t>
      </w:r>
    </w:p>
    <w:p w:rsidR="001D073A" w:rsidRDefault="006845CE">
      <w:pPr>
        <w:pStyle w:val="ListBullet"/>
      </w:pPr>
      <w:r>
        <w:t>C. Dò</w:t>
      </w:r>
      <w:r>
        <w:t>ng code</w:t>
      </w:r>
    </w:p>
    <w:p w:rsidR="001D073A" w:rsidRDefault="006845CE">
      <w:pPr>
        <w:pStyle w:val="ListBullet"/>
      </w:pPr>
      <w:r>
        <w:t>D. Bi</w:t>
      </w:r>
      <w:r>
        <w:t>ể</w:t>
      </w:r>
      <w:r>
        <w:t>u đ</w:t>
      </w:r>
      <w:r>
        <w:t>ồ</w:t>
      </w:r>
      <w:r>
        <w:t xml:space="preserve"> s</w:t>
      </w:r>
      <w:r>
        <w:t>ố</w:t>
      </w:r>
      <w:r>
        <w:t xml:space="preserve"> li</w:t>
      </w:r>
      <w:r>
        <w:t>ệ</w:t>
      </w:r>
      <w:r>
        <w:t>u</w:t>
      </w:r>
    </w:p>
    <w:p w:rsidR="001D073A" w:rsidRDefault="006845CE">
      <w:r>
        <w:t xml:space="preserve">Câu 23. Phép </w:t>
      </w:r>
      <w:r>
        <w:t>ẩ</w:t>
      </w:r>
      <w:r>
        <w:t>n d</w:t>
      </w:r>
      <w:r>
        <w:t>ụ</w:t>
      </w:r>
      <w:r>
        <w:t xml:space="preserve"> “desktop” trên máy tính là:</w:t>
      </w:r>
    </w:p>
    <w:p w:rsidR="001D073A" w:rsidRDefault="006845CE">
      <w:pPr>
        <w:pStyle w:val="ListBullet"/>
      </w:pPr>
      <w:r>
        <w:t>A. Mô hình khái ni</w:t>
      </w:r>
      <w:r>
        <w:t>ệ</w:t>
      </w:r>
      <w:r>
        <w:t>m kh</w:t>
      </w:r>
      <w:r>
        <w:t>ở</w:t>
      </w:r>
      <w:r>
        <w:t>i t</w:t>
      </w:r>
      <w:r>
        <w:t>ạ</w:t>
      </w:r>
      <w:r>
        <w:t>o t</w:t>
      </w:r>
      <w:r>
        <w:t>ạ</w:t>
      </w:r>
      <w:r>
        <w:t>i giao di</w:t>
      </w:r>
      <w:r>
        <w:t>ệ</w:t>
      </w:r>
      <w:r>
        <w:t>n ✅</w:t>
      </w:r>
    </w:p>
    <w:p w:rsidR="001D073A" w:rsidRDefault="006845CE">
      <w:pPr>
        <w:pStyle w:val="ListBullet"/>
      </w:pPr>
      <w:r>
        <w:t>B. Màn hình th</w:t>
      </w:r>
      <w:r>
        <w:t>ậ</w:t>
      </w:r>
      <w:r>
        <w:t>t</w:t>
      </w:r>
    </w:p>
    <w:p w:rsidR="001D073A" w:rsidRDefault="006845CE">
      <w:pPr>
        <w:pStyle w:val="ListBullet"/>
      </w:pPr>
      <w:r>
        <w:t>C. Kích thư</w:t>
      </w:r>
      <w:r>
        <w:t>ớ</w:t>
      </w:r>
      <w:r>
        <w:t>c bàn làm vi</w:t>
      </w:r>
      <w:r>
        <w:t>ệ</w:t>
      </w:r>
      <w:r>
        <w:t>c</w:t>
      </w:r>
    </w:p>
    <w:p w:rsidR="001D073A" w:rsidRDefault="006845CE">
      <w:pPr>
        <w:pStyle w:val="ListBullet"/>
      </w:pPr>
      <w:r>
        <w:t>D. Ph</w:t>
      </w:r>
      <w:r>
        <w:t>ầ</w:t>
      </w:r>
      <w:r>
        <w:t>n c</w:t>
      </w:r>
      <w:r>
        <w:t>ứ</w:t>
      </w:r>
      <w:r>
        <w:t>ng máy tính</w:t>
      </w:r>
    </w:p>
    <w:p w:rsidR="001D073A" w:rsidRDefault="006845CE">
      <w:r>
        <w:t>Câu 24. Ưu đi</w:t>
      </w:r>
      <w:r>
        <w:t>ể</w:t>
      </w:r>
      <w:r>
        <w:t>m c</w:t>
      </w:r>
      <w:r>
        <w:t>ủ</w:t>
      </w:r>
      <w:r>
        <w:t xml:space="preserve">a phép </w:t>
      </w:r>
      <w:r>
        <w:t>ẩ</w:t>
      </w:r>
      <w:r>
        <w:t>n d</w:t>
      </w:r>
      <w:r>
        <w:t>ụ</w:t>
      </w:r>
      <w:r>
        <w:t xml:space="preserve"> giao di</w:t>
      </w:r>
      <w:r>
        <w:t>ệ</w:t>
      </w:r>
      <w:r>
        <w:t>n:</w:t>
      </w:r>
    </w:p>
    <w:p w:rsidR="001D073A" w:rsidRDefault="006845CE">
      <w:pPr>
        <w:pStyle w:val="ListBullet"/>
      </w:pPr>
      <w:r>
        <w:t>A. D</w:t>
      </w:r>
      <w:r>
        <w:t>ễ</w:t>
      </w:r>
      <w:r>
        <w:t xml:space="preserve"> hi</w:t>
      </w:r>
      <w:r>
        <w:t>ể</w:t>
      </w:r>
      <w:r>
        <w:t>u s</w:t>
      </w:r>
      <w:r>
        <w:t>ả</w:t>
      </w:r>
      <w:r>
        <w:t>n ph</w:t>
      </w:r>
      <w:r>
        <w:t>ẩ</w:t>
      </w:r>
      <w:r>
        <w:t>m ✅</w:t>
      </w:r>
    </w:p>
    <w:p w:rsidR="001D073A" w:rsidRDefault="006845CE">
      <w:pPr>
        <w:pStyle w:val="ListBullet"/>
      </w:pPr>
      <w:r>
        <w:t xml:space="preserve">B. </w:t>
      </w:r>
      <w:r>
        <w:t>Giúp tăng t</w:t>
      </w:r>
      <w:r>
        <w:t>ố</w:t>
      </w:r>
      <w:r>
        <w:t>c đ</w:t>
      </w:r>
      <w:r>
        <w:t>ộ</w:t>
      </w:r>
      <w:r>
        <w:t xml:space="preserve"> CPU</w:t>
      </w:r>
    </w:p>
    <w:p w:rsidR="001D073A" w:rsidRDefault="006845CE">
      <w:pPr>
        <w:pStyle w:val="ListBullet"/>
      </w:pPr>
      <w:r>
        <w:t>C. Thay th</w:t>
      </w:r>
      <w:r>
        <w:t>ế</w:t>
      </w:r>
      <w:r>
        <w:t xml:space="preserve"> UX</w:t>
      </w:r>
    </w:p>
    <w:p w:rsidR="001D073A" w:rsidRDefault="006845CE">
      <w:pPr>
        <w:pStyle w:val="ListBullet"/>
      </w:pPr>
      <w:r>
        <w:t>D. Gi</w:t>
      </w:r>
      <w:r>
        <w:t>ả</w:t>
      </w:r>
      <w:r>
        <w:t>m chi phí ph</w:t>
      </w:r>
      <w:r>
        <w:t>ầ</w:t>
      </w:r>
      <w:r>
        <w:t>n c</w:t>
      </w:r>
      <w:r>
        <w:t>ứ</w:t>
      </w:r>
      <w:r>
        <w:t>ng</w:t>
      </w:r>
    </w:p>
    <w:p w:rsidR="001D073A" w:rsidRDefault="006845CE">
      <w:r>
        <w:t xml:space="preserve">Câu 25. Phép </w:t>
      </w:r>
      <w:r>
        <w:t>ẩ</w:t>
      </w:r>
      <w:r>
        <w:t>n d</w:t>
      </w:r>
      <w:r>
        <w:t>ụ</w:t>
      </w:r>
      <w:r>
        <w:t xml:space="preserve"> tr</w:t>
      </w:r>
      <w:r>
        <w:t>ự</w:t>
      </w:r>
      <w:r>
        <w:t>c quan hóa ho</w:t>
      </w:r>
      <w:r>
        <w:t>ạ</w:t>
      </w:r>
      <w:r>
        <w:t>t đ</w:t>
      </w:r>
      <w:r>
        <w:t>ộ</w:t>
      </w:r>
      <w:r>
        <w:t>ng qua:</w:t>
      </w:r>
    </w:p>
    <w:p w:rsidR="001D073A" w:rsidRDefault="006845CE">
      <w:pPr>
        <w:pStyle w:val="ListBullet"/>
      </w:pPr>
      <w:r>
        <w:t>A. Icon ✅</w:t>
      </w:r>
    </w:p>
    <w:p w:rsidR="001D073A" w:rsidRDefault="006845CE">
      <w:pPr>
        <w:pStyle w:val="ListBullet"/>
      </w:pPr>
      <w:r>
        <w:t>B. D</w:t>
      </w:r>
      <w:r>
        <w:t>ữ</w:t>
      </w:r>
      <w:r>
        <w:t xml:space="preserve"> li</w:t>
      </w:r>
      <w:r>
        <w:t>ệ</w:t>
      </w:r>
      <w:r>
        <w:t>u nh</w:t>
      </w:r>
      <w:r>
        <w:t>ị</w:t>
      </w:r>
      <w:r>
        <w:t xml:space="preserve"> phân</w:t>
      </w:r>
    </w:p>
    <w:p w:rsidR="001D073A" w:rsidRDefault="006845CE">
      <w:pPr>
        <w:pStyle w:val="ListBullet"/>
      </w:pPr>
      <w:r>
        <w:t>C. Câu l</w:t>
      </w:r>
      <w:r>
        <w:t>ệ</w:t>
      </w:r>
      <w:r>
        <w:t>nh code</w:t>
      </w:r>
    </w:p>
    <w:p w:rsidR="001D073A" w:rsidRDefault="006845CE">
      <w:pPr>
        <w:pStyle w:val="ListBullet"/>
      </w:pPr>
      <w:r>
        <w:t>D. L</w:t>
      </w:r>
      <w:r>
        <w:t>ệ</w:t>
      </w:r>
      <w:r>
        <w:t>nh SQL</w:t>
      </w:r>
    </w:p>
    <w:p w:rsidR="001D073A" w:rsidRDefault="006845CE">
      <w:r>
        <w:t>Câu 26. Công c</w:t>
      </w:r>
      <w:r>
        <w:t>ụ</w:t>
      </w:r>
      <w:r>
        <w:t xml:space="preserve"> mô hình hóa UX thư</w:t>
      </w:r>
      <w:r>
        <w:t>ờ</w:t>
      </w:r>
      <w:r>
        <w:t>ng dùng:</w:t>
      </w:r>
    </w:p>
    <w:p w:rsidR="001D073A" w:rsidRDefault="006845CE">
      <w:pPr>
        <w:pStyle w:val="ListBullet"/>
      </w:pPr>
      <w:r>
        <w:t>A. Persona ✅</w:t>
      </w:r>
    </w:p>
    <w:p w:rsidR="001D073A" w:rsidRDefault="006845CE">
      <w:pPr>
        <w:pStyle w:val="ListBullet"/>
      </w:pPr>
      <w:r>
        <w:t>B. RAM</w:t>
      </w:r>
    </w:p>
    <w:p w:rsidR="001D073A" w:rsidRDefault="006845CE">
      <w:pPr>
        <w:pStyle w:val="ListBullet"/>
      </w:pPr>
      <w:r>
        <w:t>C. CPU</w:t>
      </w:r>
    </w:p>
    <w:p w:rsidR="001D073A" w:rsidRDefault="006845CE">
      <w:pPr>
        <w:pStyle w:val="ListBullet"/>
      </w:pPr>
      <w:r>
        <w:t>D. SQL</w:t>
      </w:r>
    </w:p>
    <w:p w:rsidR="001D073A" w:rsidRDefault="006845CE">
      <w:r>
        <w:t>Câu 27. C</w:t>
      </w:r>
      <w:r>
        <w:t>ác lo</w:t>
      </w:r>
      <w:r>
        <w:t>ạ</w:t>
      </w:r>
      <w:r>
        <w:t>i b</w:t>
      </w:r>
      <w:r>
        <w:t>ả</w:t>
      </w:r>
      <w:r>
        <w:t>n đ</w:t>
      </w:r>
      <w:r>
        <w:t>ồ</w:t>
      </w:r>
      <w:r>
        <w:t xml:space="preserve"> UX g</w:t>
      </w:r>
      <w:r>
        <w:t>ồ</w:t>
      </w:r>
      <w:r>
        <w:t>m:</w:t>
      </w:r>
    </w:p>
    <w:p w:rsidR="001D073A" w:rsidRDefault="006845CE">
      <w:pPr>
        <w:pStyle w:val="ListBullet"/>
      </w:pPr>
      <w:r>
        <w:lastRenderedPageBreak/>
        <w:t>A. B</w:t>
      </w:r>
      <w:r>
        <w:t>ả</w:t>
      </w:r>
      <w:r>
        <w:t>n đ</w:t>
      </w:r>
      <w:r>
        <w:t>ồ</w:t>
      </w:r>
      <w:r>
        <w:t xml:space="preserve"> thi</w:t>
      </w:r>
      <w:r>
        <w:t>ế</w:t>
      </w:r>
      <w:r>
        <w:t>t k</w:t>
      </w:r>
      <w:r>
        <w:t>ế</w:t>
      </w:r>
    </w:p>
    <w:p w:rsidR="001D073A" w:rsidRDefault="006845CE">
      <w:pPr>
        <w:pStyle w:val="ListBullet"/>
      </w:pPr>
      <w:r>
        <w:t>B. B</w:t>
      </w:r>
      <w:r>
        <w:t>ả</w:t>
      </w:r>
      <w:r>
        <w:t>n đ</w:t>
      </w:r>
      <w:r>
        <w:t>ồ</w:t>
      </w:r>
      <w:r>
        <w:t xml:space="preserve"> hành trình khách hàng</w:t>
      </w:r>
    </w:p>
    <w:p w:rsidR="001D073A" w:rsidRDefault="006845CE">
      <w:pPr>
        <w:pStyle w:val="ListBullet"/>
      </w:pPr>
      <w:r>
        <w:t>C. B</w:t>
      </w:r>
      <w:r>
        <w:t>ả</w:t>
      </w:r>
      <w:r>
        <w:t>n đ</w:t>
      </w:r>
      <w:r>
        <w:t>ồ</w:t>
      </w:r>
      <w:r>
        <w:t xml:space="preserve"> tr</w:t>
      </w:r>
      <w:r>
        <w:t>ả</w:t>
      </w:r>
      <w:r>
        <w:t>i nghi</w:t>
      </w:r>
      <w:r>
        <w:t>ệ</w:t>
      </w:r>
      <w:r>
        <w:t>m</w:t>
      </w:r>
    </w:p>
    <w:p w:rsidR="001D073A" w:rsidRDefault="006845CE">
      <w:pPr>
        <w:pStyle w:val="ListBullet"/>
      </w:pPr>
      <w:r>
        <w:t>D. T</w:t>
      </w:r>
      <w:r>
        <w:t>ấ</w:t>
      </w:r>
      <w:r>
        <w:t>t c</w:t>
      </w:r>
      <w:r>
        <w:t>ả</w:t>
      </w:r>
      <w:r>
        <w:t xml:space="preserve"> đáp án trên ✅</w:t>
      </w:r>
    </w:p>
    <w:p w:rsidR="001D073A" w:rsidRDefault="006845CE">
      <w:r>
        <w:t>Câu 28. Bi</w:t>
      </w:r>
      <w:r>
        <w:t>ể</w:t>
      </w:r>
      <w:r>
        <w:t>u di</w:t>
      </w:r>
      <w:r>
        <w:t>ễ</w:t>
      </w:r>
      <w:r>
        <w:t>n tr</w:t>
      </w:r>
      <w:r>
        <w:t>ự</w:t>
      </w:r>
      <w:r>
        <w:t>c quan UX thư</w:t>
      </w:r>
      <w:r>
        <w:t>ờ</w:t>
      </w:r>
      <w:r>
        <w:t>ng là:</w:t>
      </w:r>
    </w:p>
    <w:p w:rsidR="001D073A" w:rsidRDefault="006845CE">
      <w:pPr>
        <w:pStyle w:val="ListBullet"/>
      </w:pPr>
      <w:r>
        <w:t>A. Bánh xe, timeline ✅</w:t>
      </w:r>
    </w:p>
    <w:p w:rsidR="001D073A" w:rsidRDefault="006845CE">
      <w:pPr>
        <w:pStyle w:val="ListBullet"/>
      </w:pPr>
      <w:r>
        <w:t>B. D</w:t>
      </w:r>
      <w:r>
        <w:t>ữ</w:t>
      </w:r>
      <w:r>
        <w:t xml:space="preserve"> li</w:t>
      </w:r>
      <w:r>
        <w:t>ệ</w:t>
      </w:r>
      <w:r>
        <w:t>u Excel</w:t>
      </w:r>
    </w:p>
    <w:p w:rsidR="001D073A" w:rsidRDefault="006845CE">
      <w:pPr>
        <w:pStyle w:val="ListBullet"/>
      </w:pPr>
      <w:r>
        <w:t>C. Mã code</w:t>
      </w:r>
    </w:p>
    <w:p w:rsidR="001D073A" w:rsidRDefault="006845CE">
      <w:pPr>
        <w:pStyle w:val="ListBullet"/>
      </w:pPr>
      <w:r>
        <w:t>D. Văn b</w:t>
      </w:r>
      <w:r>
        <w:t>ả</w:t>
      </w:r>
      <w:r>
        <w:t>n</w:t>
      </w:r>
    </w:p>
    <w:p w:rsidR="001D073A" w:rsidRDefault="006845CE">
      <w:r>
        <w:t>Câu 29. M</w:t>
      </w:r>
      <w:r>
        <w:t>ụ</w:t>
      </w:r>
      <w:r>
        <w:t>c đích chính c</w:t>
      </w:r>
      <w:r>
        <w:t>ủ</w:t>
      </w:r>
      <w:r>
        <w:t>a b</w:t>
      </w:r>
      <w:r>
        <w:t>ả</w:t>
      </w:r>
      <w:r>
        <w:t>n đ</w:t>
      </w:r>
      <w:r>
        <w:t>ồ</w:t>
      </w:r>
      <w:r>
        <w:t xml:space="preserve"> UX:</w:t>
      </w:r>
    </w:p>
    <w:p w:rsidR="001D073A" w:rsidRDefault="006845CE">
      <w:pPr>
        <w:pStyle w:val="ListBullet"/>
      </w:pPr>
      <w:r>
        <w:t>A. Hi</w:t>
      </w:r>
      <w:r>
        <w:t>ể</w:t>
      </w:r>
      <w:r>
        <w:t>u tr</w:t>
      </w:r>
      <w:r>
        <w:t>ả</w:t>
      </w:r>
      <w:r>
        <w:t>i nghi</w:t>
      </w:r>
      <w:r>
        <w:t>ệ</w:t>
      </w:r>
      <w:r>
        <w:t>m ngư</w:t>
      </w:r>
      <w:r>
        <w:t>ờ</w:t>
      </w:r>
      <w:r>
        <w:t>i dùng ✅</w:t>
      </w:r>
    </w:p>
    <w:p w:rsidR="001D073A" w:rsidRDefault="006845CE">
      <w:pPr>
        <w:pStyle w:val="ListBullet"/>
      </w:pPr>
      <w:r>
        <w:t>B. Tăng t</w:t>
      </w:r>
      <w:r>
        <w:t>ố</w:t>
      </w:r>
      <w:r>
        <w:t>c đ</w:t>
      </w:r>
      <w:r>
        <w:t>ộ</w:t>
      </w:r>
      <w:r>
        <w:t xml:space="preserve"> CPU</w:t>
      </w:r>
    </w:p>
    <w:p w:rsidR="001D073A" w:rsidRDefault="006845CE">
      <w:pPr>
        <w:pStyle w:val="ListBullet"/>
      </w:pPr>
      <w:r>
        <w:t>C. Vi</w:t>
      </w:r>
      <w:r>
        <w:t>ế</w:t>
      </w:r>
      <w:r>
        <w:t>t ph</w:t>
      </w:r>
      <w:r>
        <w:t>ầ</w:t>
      </w:r>
      <w:r>
        <w:t>n m</w:t>
      </w:r>
      <w:r>
        <w:t>ề</w:t>
      </w:r>
      <w:r>
        <w:t>m</w:t>
      </w:r>
    </w:p>
    <w:p w:rsidR="001D073A" w:rsidRDefault="006845CE">
      <w:pPr>
        <w:pStyle w:val="ListBullet"/>
      </w:pPr>
      <w:r>
        <w:t>D. Gi</w:t>
      </w:r>
      <w:r>
        <w:t>ả</w:t>
      </w:r>
      <w:r>
        <w:t>m chi phí</w:t>
      </w:r>
    </w:p>
    <w:p w:rsidR="001D073A" w:rsidRDefault="006845CE">
      <w:r>
        <w:t>Câu 30. B</w:t>
      </w:r>
      <w:r>
        <w:t>ả</w:t>
      </w:r>
      <w:r>
        <w:t>n đ</w:t>
      </w:r>
      <w:r>
        <w:t>ồ</w:t>
      </w:r>
      <w:r>
        <w:t xml:space="preserve"> hành trình khách hàng giúp:</w:t>
      </w:r>
    </w:p>
    <w:p w:rsidR="001D073A" w:rsidRDefault="006845CE">
      <w:pPr>
        <w:pStyle w:val="ListBullet"/>
      </w:pPr>
      <w:r>
        <w:t>A. Theo dõi c</w:t>
      </w:r>
      <w:r>
        <w:t>ả</w:t>
      </w:r>
      <w:r>
        <w:t>m xúc &amp; hành vi qua các giai đo</w:t>
      </w:r>
      <w:r>
        <w:t>ạ</w:t>
      </w:r>
      <w:r>
        <w:t>n ✅</w:t>
      </w:r>
    </w:p>
    <w:p w:rsidR="001D073A" w:rsidRDefault="006845CE">
      <w:pPr>
        <w:pStyle w:val="ListBullet"/>
      </w:pPr>
      <w:r>
        <w:t>B. Gi</w:t>
      </w:r>
      <w:r>
        <w:t>ả</w:t>
      </w:r>
      <w:r>
        <w:t>m dung lư</w:t>
      </w:r>
      <w:r>
        <w:t>ợ</w:t>
      </w:r>
      <w:r>
        <w:t xml:space="preserve">ng </w:t>
      </w:r>
      <w:r>
        <w:t>ổ</w:t>
      </w:r>
      <w:r>
        <w:t xml:space="preserve"> c</w:t>
      </w:r>
      <w:r>
        <w:t>ứ</w:t>
      </w:r>
      <w:r>
        <w:t>ng</w:t>
      </w:r>
    </w:p>
    <w:p w:rsidR="001D073A" w:rsidRDefault="006845CE">
      <w:pPr>
        <w:pStyle w:val="ListBullet"/>
      </w:pPr>
      <w:r>
        <w:t>C. Tăng RAM</w:t>
      </w:r>
    </w:p>
    <w:p w:rsidR="001D073A" w:rsidRDefault="006845CE">
      <w:pPr>
        <w:pStyle w:val="ListBullet"/>
      </w:pPr>
      <w:r>
        <w:t>D. Tăng t</w:t>
      </w:r>
      <w:r>
        <w:t>ố</w:t>
      </w:r>
      <w:r>
        <w:t>c đ</w:t>
      </w:r>
      <w:r>
        <w:t>ộ</w:t>
      </w:r>
      <w:r>
        <w:t xml:space="preserve"> m</w:t>
      </w:r>
      <w:r>
        <w:t>ạ</w:t>
      </w:r>
      <w:r>
        <w:t>ng</w:t>
      </w:r>
    </w:p>
    <w:p w:rsidR="001D073A" w:rsidRDefault="006845CE">
      <w:r>
        <w:t xml:space="preserve">Câu 31. Công </w:t>
      </w:r>
      <w:r>
        <w:t>c</w:t>
      </w:r>
      <w:r>
        <w:t>ụ</w:t>
      </w:r>
      <w:r>
        <w:t xml:space="preserve"> Pencil Project:</w:t>
      </w:r>
    </w:p>
    <w:p w:rsidR="001D073A" w:rsidRDefault="006845CE">
      <w:pPr>
        <w:pStyle w:val="ListBullet"/>
      </w:pPr>
      <w:r>
        <w:t>A. Mi</w:t>
      </w:r>
      <w:r>
        <w:t>ễ</w:t>
      </w:r>
      <w:r>
        <w:t>n phí ✅</w:t>
      </w:r>
    </w:p>
    <w:p w:rsidR="001D073A" w:rsidRDefault="006845CE">
      <w:pPr>
        <w:pStyle w:val="ListBullet"/>
      </w:pPr>
      <w:r>
        <w:t>B. Giá 200$</w:t>
      </w:r>
    </w:p>
    <w:p w:rsidR="001D073A" w:rsidRDefault="006845CE">
      <w:pPr>
        <w:pStyle w:val="ListBullet"/>
      </w:pPr>
      <w:r>
        <w:t>C. Ch</w:t>
      </w:r>
      <w:r>
        <w:t>ỉ</w:t>
      </w:r>
      <w:r>
        <w:t xml:space="preserve"> ch</w:t>
      </w:r>
      <w:r>
        <w:t>ạ</w:t>
      </w:r>
      <w:r>
        <w:t>y Windows</w:t>
      </w:r>
    </w:p>
    <w:p w:rsidR="001D073A" w:rsidRDefault="006845CE">
      <w:pPr>
        <w:pStyle w:val="ListBullet"/>
      </w:pPr>
      <w:r>
        <w:t>D. Không h</w:t>
      </w:r>
      <w:r>
        <w:t>ỗ</w:t>
      </w:r>
      <w:r>
        <w:t xml:space="preserve"> tr</w:t>
      </w:r>
      <w:r>
        <w:t>ợ</w:t>
      </w:r>
      <w:r>
        <w:t xml:space="preserve"> add-on</w:t>
      </w:r>
    </w:p>
    <w:p w:rsidR="001D073A" w:rsidRDefault="006845CE">
      <w:r>
        <w:t>Câu 32. Pencil Project h</w:t>
      </w:r>
      <w:r>
        <w:t>ỗ</w:t>
      </w:r>
      <w:r>
        <w:t xml:space="preserve"> tr</w:t>
      </w:r>
      <w:r>
        <w:t>ợ</w:t>
      </w:r>
      <w:r>
        <w:t>:</w:t>
      </w:r>
    </w:p>
    <w:p w:rsidR="001D073A" w:rsidRDefault="006845CE">
      <w:pPr>
        <w:pStyle w:val="ListBullet"/>
      </w:pPr>
      <w:r>
        <w:t>A. Linux, Mac, Windows ✅</w:t>
      </w:r>
    </w:p>
    <w:p w:rsidR="001D073A" w:rsidRDefault="006845CE">
      <w:pPr>
        <w:pStyle w:val="ListBullet"/>
      </w:pPr>
      <w:r>
        <w:t>B. Ch</w:t>
      </w:r>
      <w:r>
        <w:t>ỉ</w:t>
      </w:r>
      <w:r>
        <w:t xml:space="preserve"> Linux</w:t>
      </w:r>
    </w:p>
    <w:p w:rsidR="001D073A" w:rsidRDefault="006845CE">
      <w:pPr>
        <w:pStyle w:val="ListBullet"/>
      </w:pPr>
      <w:r>
        <w:t>C. Ch</w:t>
      </w:r>
      <w:r>
        <w:t>ỉ</w:t>
      </w:r>
      <w:r>
        <w:t xml:space="preserve"> Windows</w:t>
      </w:r>
    </w:p>
    <w:p w:rsidR="001D073A" w:rsidRDefault="006845CE">
      <w:pPr>
        <w:pStyle w:val="ListBullet"/>
      </w:pPr>
      <w:r>
        <w:t>D. Ch</w:t>
      </w:r>
      <w:r>
        <w:t>ỉ</w:t>
      </w:r>
      <w:r>
        <w:t xml:space="preserve"> Mac</w:t>
      </w:r>
    </w:p>
    <w:p w:rsidR="001D073A" w:rsidRDefault="006845CE">
      <w:r>
        <w:t>Câu 33. Pencil Project còn có:</w:t>
      </w:r>
    </w:p>
    <w:p w:rsidR="001D073A" w:rsidRDefault="006845CE">
      <w:pPr>
        <w:pStyle w:val="ListBullet"/>
      </w:pPr>
      <w:r>
        <w:t>A. Add-on Firefox ✅</w:t>
      </w:r>
    </w:p>
    <w:p w:rsidR="001D073A" w:rsidRDefault="006845CE">
      <w:pPr>
        <w:pStyle w:val="ListBullet"/>
      </w:pPr>
      <w:r>
        <w:t>B. Add-on Chrome</w:t>
      </w:r>
    </w:p>
    <w:p w:rsidR="001D073A" w:rsidRDefault="006845CE">
      <w:pPr>
        <w:pStyle w:val="ListBullet"/>
      </w:pPr>
      <w:r>
        <w:t>C. Ad</w:t>
      </w:r>
      <w:r>
        <w:t>d-on Safari</w:t>
      </w:r>
    </w:p>
    <w:p w:rsidR="001D073A" w:rsidRDefault="006845CE">
      <w:pPr>
        <w:pStyle w:val="ListBullet"/>
      </w:pPr>
      <w:r>
        <w:lastRenderedPageBreak/>
        <w:t>D. Không add-on</w:t>
      </w:r>
    </w:p>
    <w:p w:rsidR="001D073A" w:rsidRDefault="006845CE">
      <w:r>
        <w:t>Câu 34. Công c</w:t>
      </w:r>
      <w:r>
        <w:t>ụ</w:t>
      </w:r>
      <w:r>
        <w:t xml:space="preserve"> Smartdraw có giá:</w:t>
      </w:r>
    </w:p>
    <w:p w:rsidR="001D073A" w:rsidRDefault="006845CE">
      <w:pPr>
        <w:pStyle w:val="ListBullet"/>
      </w:pPr>
      <w:r>
        <w:t>A. Mi</w:t>
      </w:r>
      <w:r>
        <w:t>ễ</w:t>
      </w:r>
      <w:r>
        <w:t>n phí</w:t>
      </w:r>
    </w:p>
    <w:p w:rsidR="001D073A" w:rsidRDefault="006845CE">
      <w:pPr>
        <w:pStyle w:val="ListBullet"/>
      </w:pPr>
      <w:r>
        <w:t>B. 200$ ✅</w:t>
      </w:r>
    </w:p>
    <w:p w:rsidR="001D073A" w:rsidRDefault="006845CE">
      <w:pPr>
        <w:pStyle w:val="ListBullet"/>
      </w:pPr>
      <w:r>
        <w:t>C. 20$</w:t>
      </w:r>
    </w:p>
    <w:p w:rsidR="001D073A" w:rsidRDefault="006845CE">
      <w:pPr>
        <w:pStyle w:val="ListBullet"/>
      </w:pPr>
      <w:r>
        <w:t>D. 1000$</w:t>
      </w:r>
    </w:p>
    <w:p w:rsidR="001D073A" w:rsidRDefault="006845CE">
      <w:r>
        <w:t>Câu 35. Smartdraw ch</w:t>
      </w:r>
      <w:r>
        <w:t>ủ</w:t>
      </w:r>
      <w:r>
        <w:t xml:space="preserve"> y</w:t>
      </w:r>
      <w:r>
        <w:t>ế</w:t>
      </w:r>
      <w:r>
        <w:t>u dùng đ</w:t>
      </w:r>
      <w:r>
        <w:t>ể</w:t>
      </w:r>
      <w:r>
        <w:t>:</w:t>
      </w:r>
    </w:p>
    <w:p w:rsidR="001D073A" w:rsidRDefault="006845CE">
      <w:pPr>
        <w:pStyle w:val="ListBullet"/>
      </w:pPr>
      <w:r>
        <w:t>A. V</w:t>
      </w:r>
      <w:r>
        <w:t>ẽ</w:t>
      </w:r>
      <w:r>
        <w:t xml:space="preserve"> sơ đ</w:t>
      </w:r>
      <w:r>
        <w:t>ồ</w:t>
      </w:r>
      <w:r>
        <w:t xml:space="preserve"> ✅</w:t>
      </w:r>
    </w:p>
    <w:p w:rsidR="001D073A" w:rsidRDefault="006845CE">
      <w:pPr>
        <w:pStyle w:val="ListBullet"/>
      </w:pPr>
      <w:r>
        <w:t>B. Chơi game</w:t>
      </w:r>
    </w:p>
    <w:p w:rsidR="001D073A" w:rsidRDefault="006845CE">
      <w:pPr>
        <w:pStyle w:val="ListBullet"/>
      </w:pPr>
      <w:r>
        <w:t>C. D</w:t>
      </w:r>
      <w:r>
        <w:t>ị</w:t>
      </w:r>
      <w:r>
        <w:t>ch văn b</w:t>
      </w:r>
      <w:r>
        <w:t>ả</w:t>
      </w:r>
      <w:r>
        <w:t>n</w:t>
      </w:r>
    </w:p>
    <w:p w:rsidR="001D073A" w:rsidRDefault="006845CE">
      <w:pPr>
        <w:pStyle w:val="ListBullet"/>
      </w:pPr>
      <w:r>
        <w:t>D. L</w:t>
      </w:r>
      <w:r>
        <w:t>ậ</w:t>
      </w:r>
      <w:r>
        <w:t>p trình</w:t>
      </w:r>
    </w:p>
    <w:p w:rsidR="001D073A" w:rsidRDefault="006845CE">
      <w:r>
        <w:t>Câu 36. Xây d</w:t>
      </w:r>
      <w:r>
        <w:t>ự</w:t>
      </w:r>
      <w:r>
        <w:t>ng nguyên m</w:t>
      </w:r>
      <w:r>
        <w:t>ẫ</w:t>
      </w:r>
      <w:r>
        <w:t>u b</w:t>
      </w:r>
      <w:r>
        <w:t>ằ</w:t>
      </w:r>
      <w:r>
        <w:t>ng thi</w:t>
      </w:r>
      <w:r>
        <w:t>ế</w:t>
      </w:r>
      <w:r>
        <w:t>t b</w:t>
      </w:r>
      <w:r>
        <w:t>ị</w:t>
      </w:r>
      <w:r>
        <w:t xml:space="preserve"> đi</w:t>
      </w:r>
      <w:r>
        <w:t>ệ</w:t>
      </w:r>
      <w:r>
        <w:t>n t</w:t>
      </w:r>
      <w:r>
        <w:t>ử</w:t>
      </w:r>
      <w:r>
        <w:t xml:space="preserve"> có th</w:t>
      </w:r>
      <w:r>
        <w:t>ể</w:t>
      </w:r>
      <w:r>
        <w:t xml:space="preserve"> dùng:</w:t>
      </w:r>
    </w:p>
    <w:p w:rsidR="001D073A" w:rsidRDefault="006845CE">
      <w:pPr>
        <w:pStyle w:val="ListBullet"/>
      </w:pPr>
      <w:r>
        <w:t>A.</w:t>
      </w:r>
      <w:r>
        <w:t xml:space="preserve"> Arduino ✅</w:t>
      </w:r>
    </w:p>
    <w:p w:rsidR="001D073A" w:rsidRDefault="006845CE">
      <w:pPr>
        <w:pStyle w:val="ListBullet"/>
      </w:pPr>
      <w:r>
        <w:t>B. Excel</w:t>
      </w:r>
    </w:p>
    <w:p w:rsidR="001D073A" w:rsidRDefault="006845CE">
      <w:pPr>
        <w:pStyle w:val="ListBullet"/>
      </w:pPr>
      <w:r>
        <w:t>C. Word</w:t>
      </w:r>
    </w:p>
    <w:p w:rsidR="001D073A" w:rsidRDefault="006845CE">
      <w:pPr>
        <w:pStyle w:val="ListBullet"/>
      </w:pPr>
      <w:r>
        <w:t>D. Paint</w:t>
      </w:r>
    </w:p>
    <w:p w:rsidR="001D073A" w:rsidRDefault="006845CE">
      <w:r>
        <w:t>Câu 37. B</w:t>
      </w:r>
      <w:r>
        <w:t>ộ</w:t>
      </w:r>
      <w:r>
        <w:t xml:space="preserve"> công c</w:t>
      </w:r>
      <w:r>
        <w:t>ụ</w:t>
      </w:r>
      <w:r>
        <w:t xml:space="preserve"> MaKey MaKey dùng đ</w:t>
      </w:r>
      <w:r>
        <w:t>ể</w:t>
      </w:r>
      <w:r>
        <w:t>:</w:t>
      </w:r>
    </w:p>
    <w:p w:rsidR="001D073A" w:rsidRDefault="006845CE">
      <w:pPr>
        <w:pStyle w:val="ListBullet"/>
      </w:pPr>
      <w:r>
        <w:t>A. T</w:t>
      </w:r>
      <w:r>
        <w:t>ạ</w:t>
      </w:r>
      <w:r>
        <w:t>o giao di</w:t>
      </w:r>
      <w:r>
        <w:t>ệ</w:t>
      </w:r>
      <w:r>
        <w:t>n đi</w:t>
      </w:r>
      <w:r>
        <w:t>ề</w:t>
      </w:r>
      <w:r>
        <w:t>u khi</w:t>
      </w:r>
      <w:r>
        <w:t>ể</w:t>
      </w:r>
      <w:r>
        <w:t>n đi</w:t>
      </w:r>
      <w:r>
        <w:t>ệ</w:t>
      </w:r>
      <w:r>
        <w:t>n t</w:t>
      </w:r>
      <w:r>
        <w:t>ử</w:t>
      </w:r>
      <w:r>
        <w:t xml:space="preserve"> đơn gi</w:t>
      </w:r>
      <w:r>
        <w:t>ả</w:t>
      </w:r>
      <w:r>
        <w:t>n ✅</w:t>
      </w:r>
    </w:p>
    <w:p w:rsidR="001D073A" w:rsidRDefault="006845CE">
      <w:pPr>
        <w:pStyle w:val="ListBullet"/>
      </w:pPr>
      <w:r>
        <w:t>B. Tăng t</w:t>
      </w:r>
      <w:r>
        <w:t>ố</w:t>
      </w:r>
      <w:r>
        <w:t>c CPU</w:t>
      </w:r>
    </w:p>
    <w:p w:rsidR="001D073A" w:rsidRDefault="006845CE">
      <w:pPr>
        <w:pStyle w:val="ListBullet"/>
      </w:pPr>
      <w:r>
        <w:t>C. D</w:t>
      </w:r>
      <w:r>
        <w:t>ị</w:t>
      </w:r>
      <w:r>
        <w:t>ch văn b</w:t>
      </w:r>
      <w:r>
        <w:t>ả</w:t>
      </w:r>
      <w:r>
        <w:t>n</w:t>
      </w:r>
    </w:p>
    <w:p w:rsidR="001D073A" w:rsidRDefault="006845CE">
      <w:pPr>
        <w:pStyle w:val="ListBullet"/>
      </w:pPr>
      <w:r>
        <w:t>D. L</w:t>
      </w:r>
      <w:r>
        <w:t>ậ</w:t>
      </w:r>
      <w:r>
        <w:t>p trình SQL</w:t>
      </w:r>
    </w:p>
    <w:p w:rsidR="001D073A" w:rsidRDefault="006845CE">
      <w:r>
        <w:t>Câu 38. SDK bao g</w:t>
      </w:r>
      <w:r>
        <w:t>ồ</w:t>
      </w:r>
      <w:r>
        <w:t>m:</w:t>
      </w:r>
    </w:p>
    <w:p w:rsidR="001D073A" w:rsidRDefault="006845CE">
      <w:pPr>
        <w:pStyle w:val="ListBullet"/>
      </w:pPr>
      <w:r>
        <w:t>A. IDE, tài li</w:t>
      </w:r>
      <w:r>
        <w:t>ệ</w:t>
      </w:r>
      <w:r>
        <w:t>u, API ✅</w:t>
      </w:r>
    </w:p>
    <w:p w:rsidR="001D073A" w:rsidRDefault="006845CE">
      <w:pPr>
        <w:pStyle w:val="ListBullet"/>
      </w:pPr>
      <w:r>
        <w:t>B. Ph</w:t>
      </w:r>
      <w:r>
        <w:t>ầ</w:t>
      </w:r>
      <w:r>
        <w:t>n c</w:t>
      </w:r>
      <w:r>
        <w:t>ứ</w:t>
      </w:r>
      <w:r>
        <w:t>ng</w:t>
      </w:r>
    </w:p>
    <w:p w:rsidR="001D073A" w:rsidRDefault="006845CE">
      <w:pPr>
        <w:pStyle w:val="ListBullet"/>
      </w:pPr>
      <w:r>
        <w:t>C. CPU</w:t>
      </w:r>
    </w:p>
    <w:p w:rsidR="001D073A" w:rsidRDefault="006845CE">
      <w:pPr>
        <w:pStyle w:val="ListBullet"/>
      </w:pPr>
      <w:r>
        <w:t>D. RAM</w:t>
      </w:r>
    </w:p>
    <w:p w:rsidR="001D073A" w:rsidRDefault="006845CE">
      <w:r>
        <w:t>Câu 39. SDK</w:t>
      </w:r>
      <w:r>
        <w:t xml:space="preserve"> Kinect c</w:t>
      </w:r>
      <w:r>
        <w:t>ủ</w:t>
      </w:r>
      <w:r>
        <w:t>a Microsoft đư</w:t>
      </w:r>
      <w:r>
        <w:t>ợ</w:t>
      </w:r>
      <w:r>
        <w:t>c dùng trong:</w:t>
      </w:r>
    </w:p>
    <w:p w:rsidR="001D073A" w:rsidRDefault="006845CE">
      <w:pPr>
        <w:pStyle w:val="ListBullet"/>
      </w:pPr>
      <w:r>
        <w:t>A. Nghiên c</w:t>
      </w:r>
      <w:r>
        <w:t>ứ</w:t>
      </w:r>
      <w:r>
        <w:t>u ✅</w:t>
      </w:r>
    </w:p>
    <w:p w:rsidR="001D073A" w:rsidRDefault="006845CE">
      <w:pPr>
        <w:pStyle w:val="ListBullet"/>
      </w:pPr>
      <w:r>
        <w:t>B. L</w:t>
      </w:r>
      <w:r>
        <w:t>ậ</w:t>
      </w:r>
      <w:r>
        <w:t>p trình h</w:t>
      </w:r>
      <w:r>
        <w:t>ệ</w:t>
      </w:r>
      <w:r>
        <w:t xml:space="preserve"> đi</w:t>
      </w:r>
      <w:r>
        <w:t>ề</w:t>
      </w:r>
      <w:r>
        <w:t>u hành</w:t>
      </w:r>
    </w:p>
    <w:p w:rsidR="001D073A" w:rsidRDefault="006845CE">
      <w:pPr>
        <w:pStyle w:val="ListBullet"/>
      </w:pPr>
      <w:r>
        <w:t>C. Trò chơi đ</w:t>
      </w:r>
      <w:r>
        <w:t>ộ</w:t>
      </w:r>
      <w:r>
        <w:t>c quy</w:t>
      </w:r>
      <w:r>
        <w:t>ề</w:t>
      </w:r>
      <w:r>
        <w:t>n</w:t>
      </w:r>
    </w:p>
    <w:p w:rsidR="001D073A" w:rsidRDefault="006845CE">
      <w:pPr>
        <w:pStyle w:val="ListBullet"/>
      </w:pPr>
      <w:r>
        <w:t>D. B</w:t>
      </w:r>
      <w:r>
        <w:t>ả</w:t>
      </w:r>
      <w:r>
        <w:t>o m</w:t>
      </w:r>
      <w:r>
        <w:t>ậ</w:t>
      </w:r>
      <w:r>
        <w:t>t</w:t>
      </w:r>
    </w:p>
    <w:p w:rsidR="001D073A" w:rsidRDefault="006845CE">
      <w:r>
        <w:t>Câu 40. Ưu đi</w:t>
      </w:r>
      <w:r>
        <w:t>ể</w:t>
      </w:r>
      <w:r>
        <w:t>m c</w:t>
      </w:r>
      <w:r>
        <w:t>ủ</w:t>
      </w:r>
      <w:r>
        <w:t>a SDK trong t</w:t>
      </w:r>
      <w:r>
        <w:t>ạ</w:t>
      </w:r>
      <w:r>
        <w:t>o m</w:t>
      </w:r>
      <w:r>
        <w:t>ẫ</w:t>
      </w:r>
      <w:r>
        <w:t>u:</w:t>
      </w:r>
    </w:p>
    <w:p w:rsidR="001D073A" w:rsidRDefault="006845CE">
      <w:pPr>
        <w:pStyle w:val="ListBullet"/>
      </w:pPr>
      <w:r>
        <w:lastRenderedPageBreak/>
        <w:t>A. Giúp phát tri</w:t>
      </w:r>
      <w:r>
        <w:t>ể</w:t>
      </w:r>
      <w:r>
        <w:t>n d</w:t>
      </w:r>
      <w:r>
        <w:t>ễ</w:t>
      </w:r>
      <w:r>
        <w:t xml:space="preserve"> dàng hơn ✅</w:t>
      </w:r>
    </w:p>
    <w:p w:rsidR="001D073A" w:rsidRDefault="006845CE">
      <w:pPr>
        <w:pStyle w:val="ListBullet"/>
      </w:pPr>
      <w:r>
        <w:t>B. Tăng giá thành</w:t>
      </w:r>
    </w:p>
    <w:p w:rsidR="001D073A" w:rsidRDefault="006845CE">
      <w:pPr>
        <w:pStyle w:val="ListBullet"/>
      </w:pPr>
      <w:r>
        <w:t>C. Không h</w:t>
      </w:r>
      <w:r>
        <w:t>ỗ</w:t>
      </w:r>
      <w:r>
        <w:t xml:space="preserve"> tr</w:t>
      </w:r>
      <w:r>
        <w:t>ợ</w:t>
      </w:r>
      <w:r>
        <w:t xml:space="preserve"> phát tri</w:t>
      </w:r>
      <w:r>
        <w:t>ể</w:t>
      </w:r>
      <w:r>
        <w:t>n</w:t>
      </w:r>
    </w:p>
    <w:p w:rsidR="006845CE" w:rsidRDefault="006845CE" w:rsidP="006845CE">
      <w:pPr>
        <w:pStyle w:val="ListBullet"/>
      </w:pPr>
      <w:r>
        <w:t>D. Ch</w:t>
      </w:r>
      <w:r>
        <w:t>ỉ</w:t>
      </w:r>
      <w:r>
        <w:t xml:space="preserve"> dành cho ph</w:t>
      </w:r>
      <w:r>
        <w:t>ầ</w:t>
      </w:r>
      <w:r>
        <w:t>n c</w:t>
      </w:r>
      <w:r>
        <w:t>ứ</w:t>
      </w:r>
      <w:r>
        <w:t>ng</w:t>
      </w:r>
    </w:p>
    <w:p w:rsidR="006845CE" w:rsidRDefault="006845CE" w:rsidP="006845CE">
      <w:pPr>
        <w:pStyle w:val="ListBullet"/>
        <w:numPr>
          <w:ilvl w:val="0"/>
          <w:numId w:val="0"/>
        </w:numPr>
        <w:ind w:left="360" w:hanging="360"/>
      </w:pPr>
    </w:p>
    <w:p w:rsidR="006845CE" w:rsidRDefault="006845CE" w:rsidP="006845CE">
      <w:pPr>
        <w:pStyle w:val="ListBullet"/>
        <w:numPr>
          <w:ilvl w:val="0"/>
          <w:numId w:val="0"/>
        </w:numPr>
        <w:ind w:left="360" w:hanging="360"/>
      </w:pPr>
    </w:p>
    <w:p w:rsidR="006845CE" w:rsidRDefault="006845CE" w:rsidP="006845CE">
      <w:r>
        <w:t>Câu 1. Trong trò chuyện trực tiếp, quy tắc nào thường được tuân thủ?</w:t>
      </w:r>
    </w:p>
    <w:p w:rsidR="006845CE" w:rsidRDefault="006845CE" w:rsidP="006845CE">
      <w:pPr>
        <w:pStyle w:val="ListBullet"/>
      </w:pPr>
      <w:r>
        <w:t>A. Phát biểu đồng loạt</w:t>
      </w:r>
    </w:p>
    <w:p w:rsidR="006845CE" w:rsidRDefault="006845CE" w:rsidP="006845CE">
      <w:pPr>
        <w:pStyle w:val="ListBullet"/>
      </w:pPr>
      <w:r>
        <w:t>B. Thay phiên lượt nói ✅</w:t>
      </w:r>
    </w:p>
    <w:p w:rsidR="006845CE" w:rsidRDefault="006845CE" w:rsidP="006845CE">
      <w:pPr>
        <w:pStyle w:val="ListBullet"/>
      </w:pPr>
      <w:r>
        <w:t>C. Nói xen kẽ không cần chờ</w:t>
      </w:r>
    </w:p>
    <w:p w:rsidR="006845CE" w:rsidRDefault="006845CE" w:rsidP="006845CE">
      <w:pPr>
        <w:pStyle w:val="ListBullet"/>
      </w:pPr>
      <w:r>
        <w:t>D. Giữ im lặng hoàn toàn</w:t>
      </w:r>
    </w:p>
    <w:p w:rsidR="006845CE" w:rsidRDefault="006845CE" w:rsidP="006845CE">
      <w:r>
        <w:t>Câu 2. Ví dụ nào dưới đây là tín hiệu ngầm báo hiệu muốn kết thúc cuộc trò chuyện?</w:t>
      </w:r>
    </w:p>
    <w:p w:rsidR="006845CE" w:rsidRDefault="006845CE" w:rsidP="006845CE">
      <w:pPr>
        <w:pStyle w:val="ListBullet"/>
      </w:pPr>
      <w:r>
        <w:t>A. Nói “Tạm biệt”</w:t>
      </w:r>
    </w:p>
    <w:p w:rsidR="006845CE" w:rsidRDefault="006845CE" w:rsidP="006845CE">
      <w:pPr>
        <w:pStyle w:val="ListBullet"/>
      </w:pPr>
      <w:r>
        <w:t>B. Nhìn đồng hồ ✅</w:t>
      </w:r>
    </w:p>
    <w:p w:rsidR="006845CE" w:rsidRDefault="006845CE" w:rsidP="006845CE">
      <w:pPr>
        <w:pStyle w:val="ListBullet"/>
      </w:pPr>
      <w:r>
        <w:t>C. Giơ tay chào</w:t>
      </w:r>
    </w:p>
    <w:p w:rsidR="006845CE" w:rsidRDefault="006845CE" w:rsidP="006845CE">
      <w:pPr>
        <w:pStyle w:val="ListBullet"/>
      </w:pPr>
      <w:r>
        <w:t>D. Nói “Hẹn gặp lại”</w:t>
      </w:r>
    </w:p>
    <w:p w:rsidR="006845CE" w:rsidRDefault="006845CE" w:rsidP="006845CE">
      <w:r>
        <w:t>Câu 3. Khi có hiểu nhầm trong hội thoại, người nói thường làm gì?</w:t>
      </w:r>
    </w:p>
    <w:p w:rsidR="006845CE" w:rsidRDefault="006845CE" w:rsidP="006845CE">
      <w:pPr>
        <w:pStyle w:val="ListBullet"/>
      </w:pPr>
      <w:r>
        <w:t>A. Bỏ qua</w:t>
      </w:r>
    </w:p>
    <w:p w:rsidR="006845CE" w:rsidRDefault="006845CE" w:rsidP="006845CE">
      <w:pPr>
        <w:pStyle w:val="ListBullet"/>
      </w:pPr>
      <w:r>
        <w:t>B. Lặp lại với nhấn mạnh ✅</w:t>
      </w:r>
    </w:p>
    <w:p w:rsidR="006845CE" w:rsidRDefault="006845CE" w:rsidP="006845CE">
      <w:pPr>
        <w:pStyle w:val="ListBullet"/>
      </w:pPr>
      <w:r>
        <w:t>C. Im lặng</w:t>
      </w:r>
    </w:p>
    <w:p w:rsidR="006845CE" w:rsidRDefault="006845CE" w:rsidP="006845CE">
      <w:pPr>
        <w:pStyle w:val="ListBullet"/>
      </w:pPr>
      <w:r>
        <w:t>D. Đổi chủ đề</w:t>
      </w:r>
    </w:p>
    <w:p w:rsidR="006845CE" w:rsidRDefault="006845CE" w:rsidP="006845CE">
      <w:r>
        <w:t>Câu 4. Từ khóa “Hả?”, “Cái gì?” trong hội thoại được gọi là gì?</w:t>
      </w:r>
    </w:p>
    <w:p w:rsidR="006845CE" w:rsidRDefault="006845CE" w:rsidP="006845CE">
      <w:pPr>
        <w:pStyle w:val="ListBullet"/>
      </w:pPr>
      <w:r>
        <w:t>A. Từ nối</w:t>
      </w:r>
    </w:p>
    <w:p w:rsidR="006845CE" w:rsidRDefault="006845CE" w:rsidP="006845CE">
      <w:pPr>
        <w:pStyle w:val="ListBullet"/>
      </w:pPr>
      <w:r>
        <w:t>B. Mã thông báo sửa lỗi ✅</w:t>
      </w:r>
    </w:p>
    <w:p w:rsidR="006845CE" w:rsidRDefault="006845CE" w:rsidP="006845CE">
      <w:pPr>
        <w:pStyle w:val="ListBullet"/>
      </w:pPr>
      <w:r>
        <w:t>C. Câu cảm thán</w:t>
      </w:r>
    </w:p>
    <w:p w:rsidR="006845CE" w:rsidRDefault="006845CE" w:rsidP="006845CE">
      <w:pPr>
        <w:pStyle w:val="ListBullet"/>
      </w:pPr>
      <w:r>
        <w:t>D. Từ đệm</w:t>
      </w:r>
    </w:p>
    <w:p w:rsidR="006845CE" w:rsidRDefault="006845CE" w:rsidP="006845CE">
      <w:r>
        <w:t>Câu 5. Skype được coi là thành công vì:</w:t>
      </w:r>
    </w:p>
    <w:p w:rsidR="006845CE" w:rsidRDefault="006845CE" w:rsidP="006845CE">
      <w:pPr>
        <w:pStyle w:val="ListBullet"/>
      </w:pPr>
      <w:r>
        <w:t>A. Có thể xem phim online</w:t>
      </w:r>
    </w:p>
    <w:p w:rsidR="006845CE" w:rsidRDefault="006845CE" w:rsidP="006845CE">
      <w:pPr>
        <w:pStyle w:val="ListBullet"/>
      </w:pPr>
      <w:r>
        <w:t>B. Mang lại sự thân mật hơn điện thoại âm thanh ✅</w:t>
      </w:r>
    </w:p>
    <w:p w:rsidR="006845CE" w:rsidRDefault="006845CE" w:rsidP="006845CE">
      <w:pPr>
        <w:pStyle w:val="ListBullet"/>
      </w:pPr>
      <w:r>
        <w:t>C. Thay thế email</w:t>
      </w:r>
    </w:p>
    <w:p w:rsidR="006845CE" w:rsidRDefault="006845CE" w:rsidP="006845CE">
      <w:pPr>
        <w:pStyle w:val="ListBullet"/>
      </w:pPr>
      <w:r>
        <w:t>D. Không cần internet</w:t>
      </w:r>
    </w:p>
    <w:p w:rsidR="006845CE" w:rsidRDefault="006845CE" w:rsidP="006845CE">
      <w:r>
        <w:t>Câu 6. Công nghệ HyperMirror dùng để:</w:t>
      </w:r>
    </w:p>
    <w:p w:rsidR="006845CE" w:rsidRDefault="006845CE" w:rsidP="006845CE">
      <w:pPr>
        <w:pStyle w:val="ListBullet"/>
      </w:pPr>
      <w:r>
        <w:t>A. Tạo thú cưng ảo</w:t>
      </w:r>
    </w:p>
    <w:p w:rsidR="006845CE" w:rsidRDefault="006845CE" w:rsidP="006845CE">
      <w:pPr>
        <w:pStyle w:val="ListBullet"/>
      </w:pPr>
      <w:r>
        <w:t>B. Giúp người dùng ở xa cảm giác như cùng trong một phòng ✅</w:t>
      </w:r>
    </w:p>
    <w:p w:rsidR="006845CE" w:rsidRDefault="006845CE" w:rsidP="006845CE">
      <w:pPr>
        <w:pStyle w:val="ListBullet"/>
      </w:pPr>
      <w:r>
        <w:lastRenderedPageBreak/>
        <w:t>C. Dịch ngôn ngữ tự động</w:t>
      </w:r>
    </w:p>
    <w:p w:rsidR="006845CE" w:rsidRDefault="006845CE" w:rsidP="006845CE">
      <w:pPr>
        <w:pStyle w:val="ListBullet"/>
      </w:pPr>
      <w:r>
        <w:t>D. Lưu trữ hội thoại</w:t>
      </w:r>
    </w:p>
    <w:p w:rsidR="006845CE" w:rsidRDefault="006845CE" w:rsidP="006845CE">
      <w:r>
        <w:t>Câu 7. Người ta gọi việc nhiều người cùng hiện diện trong cùng không gian ảo là:</w:t>
      </w:r>
    </w:p>
    <w:p w:rsidR="006845CE" w:rsidRDefault="006845CE" w:rsidP="006845CE">
      <w:pPr>
        <w:pStyle w:val="ListBullet"/>
      </w:pPr>
      <w:r>
        <w:t>A. Telemarketing</w:t>
      </w:r>
    </w:p>
    <w:p w:rsidR="006845CE" w:rsidRDefault="006845CE" w:rsidP="006845CE">
      <w:pPr>
        <w:pStyle w:val="ListBullet"/>
      </w:pPr>
      <w:r>
        <w:t>B. Co-presence ✅</w:t>
      </w:r>
    </w:p>
    <w:p w:rsidR="006845CE" w:rsidRDefault="006845CE" w:rsidP="006845CE">
      <w:pPr>
        <w:pStyle w:val="ListBullet"/>
      </w:pPr>
      <w:r>
        <w:t>C. Multitasking</w:t>
      </w:r>
    </w:p>
    <w:p w:rsidR="006845CE" w:rsidRDefault="006845CE" w:rsidP="006845CE">
      <w:pPr>
        <w:pStyle w:val="ListBullet"/>
      </w:pPr>
      <w:r>
        <w:t>D. Crowd-sourcing</w:t>
      </w:r>
    </w:p>
    <w:p w:rsidR="006845CE" w:rsidRDefault="006845CE" w:rsidP="006845CE">
      <w:r>
        <w:t>Câu 8. Công nghệ nào giúp chia sẻ không gian làm việc và ghi chú?</w:t>
      </w:r>
    </w:p>
    <w:p w:rsidR="006845CE" w:rsidRDefault="006845CE" w:rsidP="006845CE">
      <w:pPr>
        <w:pStyle w:val="ListBullet"/>
      </w:pPr>
      <w:r>
        <w:t>A. Reactable</w:t>
      </w:r>
    </w:p>
    <w:p w:rsidR="006845CE" w:rsidRDefault="006845CE" w:rsidP="006845CE">
      <w:pPr>
        <w:pStyle w:val="ListBullet"/>
      </w:pPr>
      <w:r>
        <w:t>B. Smartboard ✅</w:t>
      </w:r>
    </w:p>
    <w:p w:rsidR="006845CE" w:rsidRDefault="006845CE" w:rsidP="006845CE">
      <w:pPr>
        <w:pStyle w:val="ListBullet"/>
      </w:pPr>
      <w:r>
        <w:t>C. Twitter</w:t>
      </w:r>
    </w:p>
    <w:p w:rsidR="006845CE" w:rsidRDefault="006845CE" w:rsidP="006845CE">
      <w:pPr>
        <w:pStyle w:val="ListBullet"/>
      </w:pPr>
      <w:r>
        <w:t>D. Kinect</w:t>
      </w:r>
    </w:p>
    <w:p w:rsidR="006845CE" w:rsidRDefault="006845CE" w:rsidP="006845CE">
      <w:r>
        <w:t>Câu 9. “Overhearing” trong nghiên cứu HCI nghĩa là:</w:t>
      </w:r>
    </w:p>
    <w:p w:rsidR="006845CE" w:rsidRDefault="006845CE" w:rsidP="006845CE">
      <w:pPr>
        <w:pStyle w:val="ListBullet"/>
      </w:pPr>
      <w:r>
        <w:t>A. Nghe trộm</w:t>
      </w:r>
    </w:p>
    <w:p w:rsidR="006845CE" w:rsidRDefault="006845CE" w:rsidP="006845CE">
      <w:pPr>
        <w:pStyle w:val="ListBullet"/>
      </w:pPr>
      <w:r>
        <w:t>B. Nghe hội thoại trong bối cảnh làm việc ✅</w:t>
      </w:r>
    </w:p>
    <w:p w:rsidR="006845CE" w:rsidRDefault="006845CE" w:rsidP="006845CE">
      <w:pPr>
        <w:pStyle w:val="ListBullet"/>
      </w:pPr>
      <w:r>
        <w:t>C. Nghe nhạc nền</w:t>
      </w:r>
    </w:p>
    <w:p w:rsidR="006845CE" w:rsidRDefault="006845CE" w:rsidP="006845CE">
      <w:pPr>
        <w:pStyle w:val="ListBullet"/>
      </w:pPr>
      <w:r>
        <w:t>D. Ghi âm cuộc gọi</w:t>
      </w:r>
    </w:p>
    <w:p w:rsidR="006845CE" w:rsidRDefault="006845CE" w:rsidP="006845CE">
      <w:r>
        <w:t>Câu 10. Công cụ “Babble” trong thiết kế CSCW dùng để:</w:t>
      </w:r>
    </w:p>
    <w:p w:rsidR="006845CE" w:rsidRDefault="006845CE" w:rsidP="006845CE">
      <w:pPr>
        <w:pStyle w:val="ListBullet"/>
      </w:pPr>
      <w:r>
        <w:t>A. Chat ẩn danh</w:t>
      </w:r>
    </w:p>
    <w:p w:rsidR="006845CE" w:rsidRDefault="006845CE" w:rsidP="006845CE">
      <w:pPr>
        <w:pStyle w:val="ListBullet"/>
      </w:pPr>
      <w:r>
        <w:t>B. Tạo nhận thức nhóm (awareness) ✅</w:t>
      </w:r>
    </w:p>
    <w:p w:rsidR="006845CE" w:rsidRDefault="006845CE" w:rsidP="006845CE">
      <w:pPr>
        <w:pStyle w:val="ListBullet"/>
      </w:pPr>
      <w:r>
        <w:t>C. Phát nhạc trực tuyến</w:t>
      </w:r>
    </w:p>
    <w:p w:rsidR="006845CE" w:rsidRDefault="006845CE" w:rsidP="006845CE">
      <w:pPr>
        <w:pStyle w:val="ListBullet"/>
      </w:pPr>
      <w:r>
        <w:t>D. Dịch tự động</w:t>
      </w:r>
    </w:p>
    <w:p w:rsidR="006845CE" w:rsidRDefault="006845CE" w:rsidP="006845CE">
      <w:r>
        <w:t>Câu 11. “Sococo” là ví dụ về:</w:t>
      </w:r>
    </w:p>
    <w:p w:rsidR="006845CE" w:rsidRDefault="006845CE" w:rsidP="006845CE">
      <w:pPr>
        <w:pStyle w:val="ListBullet"/>
      </w:pPr>
      <w:r>
        <w:t>A. Phần mềm chống virus</w:t>
      </w:r>
    </w:p>
    <w:p w:rsidR="006845CE" w:rsidRDefault="006845CE" w:rsidP="006845CE">
      <w:pPr>
        <w:pStyle w:val="ListBullet"/>
      </w:pPr>
      <w:r>
        <w:t>B. Văn phòng ảo trực tuyến ✅</w:t>
      </w:r>
    </w:p>
    <w:p w:rsidR="006845CE" w:rsidRDefault="006845CE" w:rsidP="006845CE">
      <w:pPr>
        <w:pStyle w:val="ListBullet"/>
      </w:pPr>
      <w:r>
        <w:t>C. Trình duyệt web</w:t>
      </w:r>
    </w:p>
    <w:p w:rsidR="006845CE" w:rsidRDefault="006845CE" w:rsidP="006845CE">
      <w:pPr>
        <w:pStyle w:val="ListBullet"/>
      </w:pPr>
      <w:r>
        <w:t>D. Ứng dụng video game</w:t>
      </w:r>
    </w:p>
    <w:p w:rsidR="006845CE" w:rsidRDefault="006845CE" w:rsidP="006845CE">
      <w:r>
        <w:t>Câu 12. Tương tác cảm xúc quan tâm đến:</w:t>
      </w:r>
    </w:p>
    <w:p w:rsidR="006845CE" w:rsidRDefault="006845CE" w:rsidP="006845CE">
      <w:pPr>
        <w:pStyle w:val="ListBullet"/>
      </w:pPr>
      <w:r>
        <w:t>A. Chỉ tốc độ hệ thống</w:t>
      </w:r>
    </w:p>
    <w:p w:rsidR="006845CE" w:rsidRDefault="006845CE" w:rsidP="006845CE">
      <w:pPr>
        <w:pStyle w:val="ListBullet"/>
      </w:pPr>
      <w:r>
        <w:t>B. Cảm nhận và phản ứng của người dùng ✅</w:t>
      </w:r>
    </w:p>
    <w:p w:rsidR="006845CE" w:rsidRDefault="006845CE" w:rsidP="006845CE">
      <w:pPr>
        <w:pStyle w:val="ListBullet"/>
      </w:pPr>
      <w:r>
        <w:t>C. Kích thước màn hình</w:t>
      </w:r>
    </w:p>
    <w:p w:rsidR="006845CE" w:rsidRDefault="006845CE" w:rsidP="006845CE">
      <w:pPr>
        <w:pStyle w:val="ListBullet"/>
      </w:pPr>
      <w:r>
        <w:t>D. Hệ điều hành</w:t>
      </w:r>
    </w:p>
    <w:p w:rsidR="006845CE" w:rsidRDefault="006845CE" w:rsidP="006845CE">
      <w:r>
        <w:t>Câu 13. Norman, Ortony và Revelle (2004) phát triển mô hình về:</w:t>
      </w:r>
    </w:p>
    <w:p w:rsidR="006845CE" w:rsidRDefault="006845CE" w:rsidP="006845CE">
      <w:pPr>
        <w:pStyle w:val="ListBullet"/>
      </w:pPr>
      <w:r>
        <w:lastRenderedPageBreak/>
        <w:t>A. Tương tác xã hội</w:t>
      </w:r>
    </w:p>
    <w:p w:rsidR="006845CE" w:rsidRDefault="006845CE" w:rsidP="006845CE">
      <w:pPr>
        <w:pStyle w:val="ListBullet"/>
      </w:pPr>
      <w:r>
        <w:t>B. Cảm xúc ✅</w:t>
      </w:r>
    </w:p>
    <w:p w:rsidR="006845CE" w:rsidRDefault="006845CE" w:rsidP="006845CE">
      <w:pPr>
        <w:pStyle w:val="ListBullet"/>
      </w:pPr>
      <w:r>
        <w:t>C. Trí nhớ</w:t>
      </w:r>
    </w:p>
    <w:p w:rsidR="006845CE" w:rsidRDefault="006845CE" w:rsidP="006845CE">
      <w:pPr>
        <w:pStyle w:val="ListBullet"/>
      </w:pPr>
      <w:r>
        <w:t>D. Ngôn ngữ</w:t>
      </w:r>
    </w:p>
    <w:p w:rsidR="006845CE" w:rsidRDefault="006845CE" w:rsidP="006845CE">
      <w:r>
        <w:t>Câu 14. Khi sợ hãi hoặc tức giận, cơ thể phản ứng như thế nào?</w:t>
      </w:r>
    </w:p>
    <w:p w:rsidR="006845CE" w:rsidRDefault="006845CE" w:rsidP="006845CE">
      <w:pPr>
        <w:pStyle w:val="ListBullet"/>
      </w:pPr>
      <w:r>
        <w:t>A. Thư giãn</w:t>
      </w:r>
    </w:p>
    <w:p w:rsidR="006845CE" w:rsidRDefault="006845CE" w:rsidP="006845CE">
      <w:pPr>
        <w:pStyle w:val="ListBullet"/>
      </w:pPr>
      <w:r>
        <w:t>B. Căng cơ, đổ mồ hôi ✅</w:t>
      </w:r>
    </w:p>
    <w:p w:rsidR="006845CE" w:rsidRDefault="006845CE" w:rsidP="006845CE">
      <w:pPr>
        <w:pStyle w:val="ListBullet"/>
      </w:pPr>
      <w:r>
        <w:t>C. Cười</w:t>
      </w:r>
    </w:p>
    <w:p w:rsidR="006845CE" w:rsidRDefault="006845CE" w:rsidP="006845CE">
      <w:pPr>
        <w:pStyle w:val="ListBullet"/>
      </w:pPr>
      <w:r>
        <w:t>D. Ngủ gật</w:t>
      </w:r>
    </w:p>
    <w:p w:rsidR="006845CE" w:rsidRDefault="006845CE" w:rsidP="006845CE">
      <w:r>
        <w:t>Câu 15. Khi hạnh phúc, con người thường:</w:t>
      </w:r>
    </w:p>
    <w:p w:rsidR="006845CE" w:rsidRDefault="006845CE" w:rsidP="006845CE">
      <w:pPr>
        <w:pStyle w:val="ListBullet"/>
      </w:pPr>
      <w:r>
        <w:t>A. Hẹp ý, khó sáng tạo</w:t>
      </w:r>
    </w:p>
    <w:p w:rsidR="006845CE" w:rsidRDefault="006845CE" w:rsidP="006845CE">
      <w:pPr>
        <w:pStyle w:val="ListBullet"/>
      </w:pPr>
      <w:r>
        <w:t>B. Ít tập trung, sáng tạo hơn ✅</w:t>
      </w:r>
    </w:p>
    <w:p w:rsidR="006845CE" w:rsidRDefault="006845CE" w:rsidP="006845CE">
      <w:pPr>
        <w:pStyle w:val="ListBullet"/>
      </w:pPr>
      <w:r>
        <w:t>C. Lo lắng hơn</w:t>
      </w:r>
    </w:p>
    <w:p w:rsidR="006845CE" w:rsidRDefault="006845CE" w:rsidP="006845CE">
      <w:pPr>
        <w:pStyle w:val="ListBullet"/>
      </w:pPr>
      <w:r>
        <w:t>D. Không giao tiếp</w:t>
      </w:r>
    </w:p>
    <w:p w:rsidR="006845CE" w:rsidRDefault="006845CE" w:rsidP="006845CE">
      <w:r>
        <w:t>Câu 16. Công nghệ cảm biến GSR được dùng để:</w:t>
      </w:r>
    </w:p>
    <w:p w:rsidR="006845CE" w:rsidRDefault="006845CE" w:rsidP="006845CE">
      <w:pPr>
        <w:pStyle w:val="ListBullet"/>
      </w:pPr>
      <w:r>
        <w:t>A. Đo nhịp tim</w:t>
      </w:r>
    </w:p>
    <w:p w:rsidR="006845CE" w:rsidRDefault="006845CE" w:rsidP="006845CE">
      <w:pPr>
        <w:pStyle w:val="ListBullet"/>
      </w:pPr>
      <w:r>
        <w:t>B. Dự đoán cảm xúc người dùng ✅</w:t>
      </w:r>
    </w:p>
    <w:p w:rsidR="006845CE" w:rsidRDefault="006845CE" w:rsidP="006845CE">
      <w:pPr>
        <w:pStyle w:val="ListBullet"/>
      </w:pPr>
      <w:r>
        <w:t>C. Quản lý file</w:t>
      </w:r>
    </w:p>
    <w:p w:rsidR="006845CE" w:rsidRDefault="006845CE" w:rsidP="006845CE">
      <w:pPr>
        <w:pStyle w:val="ListBullet"/>
      </w:pPr>
      <w:r>
        <w:t>D. Phân tích cú pháp</w:t>
      </w:r>
    </w:p>
    <w:p w:rsidR="006845CE" w:rsidRDefault="006845CE" w:rsidP="006845CE">
      <w:r>
        <w:t>Câu 17. 6 biểu hiện cảm xúc cơ bản được mã hóa khuôn mặt gồm:</w:t>
      </w:r>
    </w:p>
    <w:p w:rsidR="006845CE" w:rsidRDefault="006845CE" w:rsidP="006845CE">
      <w:pPr>
        <w:pStyle w:val="ListBullet"/>
      </w:pPr>
      <w:r>
        <w:t>A. Hạnh phúc, buồn, sợ hãi, tức giận, ngạc nhiên, ghê tởm ✅</w:t>
      </w:r>
    </w:p>
    <w:p w:rsidR="006845CE" w:rsidRDefault="006845CE" w:rsidP="006845CE">
      <w:pPr>
        <w:pStyle w:val="ListBullet"/>
      </w:pPr>
      <w:r>
        <w:t>B. Hạnh phúc, buồn, yêu thương, tức giận, hy vọng, kiêu ngạo</w:t>
      </w:r>
    </w:p>
    <w:p w:rsidR="006845CE" w:rsidRDefault="006845CE" w:rsidP="006845CE">
      <w:pPr>
        <w:pStyle w:val="ListBullet"/>
      </w:pPr>
      <w:r>
        <w:t>C. Tức giận, buồn, tự hào, lo âu, yêu thương, hy vọng</w:t>
      </w:r>
    </w:p>
    <w:p w:rsidR="006845CE" w:rsidRDefault="006845CE" w:rsidP="006845CE">
      <w:pPr>
        <w:pStyle w:val="ListBullet"/>
      </w:pPr>
      <w:r>
        <w:t>D. Hạnh phúc, ghê tởm, xấu hổ, ghen tị, hy vọng, tức giận</w:t>
      </w:r>
    </w:p>
    <w:p w:rsidR="006845CE" w:rsidRDefault="006845CE" w:rsidP="006845CE">
      <w:r>
        <w:t>Câu 18. Một nhược điểm của nhân hóa (anthropomorphism) trong HCI là:</w:t>
      </w:r>
    </w:p>
    <w:p w:rsidR="006845CE" w:rsidRDefault="006845CE" w:rsidP="006845CE">
      <w:pPr>
        <w:pStyle w:val="ListBullet"/>
      </w:pPr>
      <w:r>
        <w:t>A. Làm người dùng hứng thú hơn</w:t>
      </w:r>
    </w:p>
    <w:p w:rsidR="006845CE" w:rsidRDefault="006845CE" w:rsidP="006845CE">
      <w:pPr>
        <w:pStyle w:val="ListBullet"/>
      </w:pPr>
      <w:r>
        <w:t>B. Gây lo lắng, tự ti ✅</w:t>
      </w:r>
    </w:p>
    <w:p w:rsidR="006845CE" w:rsidRDefault="006845CE" w:rsidP="006845CE">
      <w:pPr>
        <w:pStyle w:val="ListBullet"/>
      </w:pPr>
      <w:r>
        <w:t>C. Dễ dàng hơn trong sử dụng</w:t>
      </w:r>
    </w:p>
    <w:p w:rsidR="006845CE" w:rsidRDefault="006845CE" w:rsidP="006845CE">
      <w:pPr>
        <w:pStyle w:val="ListBullet"/>
      </w:pPr>
      <w:r>
        <w:t>D. Tăng tính cá nhân hóa tích cực</w:t>
      </w:r>
    </w:p>
    <w:p w:rsidR="006845CE" w:rsidRDefault="006845CE" w:rsidP="006845CE">
      <w:r>
        <w:t>Câu 19. Một ví dụ của phản hồi cảm xúc tiêu cực gây khó chịu là:</w:t>
      </w:r>
    </w:p>
    <w:p w:rsidR="006845CE" w:rsidRDefault="006845CE" w:rsidP="006845CE">
      <w:pPr>
        <w:pStyle w:val="ListBullet"/>
      </w:pPr>
      <w:r>
        <w:t>A. “Không chính xác. Thử lại.”</w:t>
      </w:r>
    </w:p>
    <w:p w:rsidR="006845CE" w:rsidRDefault="006845CE" w:rsidP="006845CE">
      <w:pPr>
        <w:pStyle w:val="ListBullet"/>
      </w:pPr>
      <w:r>
        <w:t>B. “Bây giờ Chris, điều đó không đúng. Bạn có thể làm tốt hơn thế.” ✅</w:t>
      </w:r>
    </w:p>
    <w:p w:rsidR="006845CE" w:rsidRDefault="006845CE" w:rsidP="006845CE">
      <w:pPr>
        <w:pStyle w:val="ListBullet"/>
      </w:pPr>
      <w:r>
        <w:t>C. “Bạn làm rất tốt!”</w:t>
      </w:r>
    </w:p>
    <w:p w:rsidR="006845CE" w:rsidRDefault="006845CE" w:rsidP="006845CE">
      <w:pPr>
        <w:pStyle w:val="ListBullet"/>
      </w:pPr>
      <w:r>
        <w:lastRenderedPageBreak/>
        <w:t>D. “Chính xác, tuyệt vời!”</w:t>
      </w:r>
    </w:p>
    <w:p w:rsidR="006845CE" w:rsidRDefault="006845CE" w:rsidP="006845CE">
      <w:r>
        <w:t>Câu 20. Ý nghĩa nghiên cứu cảm xúc trong HCI là gì?</w:t>
      </w:r>
    </w:p>
    <w:p w:rsidR="006845CE" w:rsidRDefault="006845CE" w:rsidP="006845CE">
      <w:pPr>
        <w:pStyle w:val="ListBullet"/>
      </w:pPr>
      <w:r>
        <w:t>A. Để loại bỏ mọi cảm xúc</w:t>
      </w:r>
    </w:p>
    <w:p w:rsidR="006845CE" w:rsidRDefault="006845CE" w:rsidP="006845CE">
      <w:pPr>
        <w:pStyle w:val="ListBullet"/>
      </w:pPr>
      <w:r>
        <w:t>B. Để thiết kế hệ thống phù hợp với trạng thái cảm xúc người dùng ✅</w:t>
      </w:r>
    </w:p>
    <w:p w:rsidR="006845CE" w:rsidRDefault="006845CE" w:rsidP="006845CE">
      <w:pPr>
        <w:pStyle w:val="ListBullet"/>
      </w:pPr>
      <w:r>
        <w:t>C. Để thay thế hoàn toàn con người</w:t>
      </w:r>
    </w:p>
    <w:p w:rsidR="006845CE" w:rsidRDefault="006845CE" w:rsidP="006845CE">
      <w:pPr>
        <w:pStyle w:val="ListBullet"/>
      </w:pPr>
      <w:r>
        <w:t>D. Để tăng tốc độ xử lý dữ liệu</w:t>
      </w:r>
    </w:p>
    <w:p w:rsidR="006845CE" w:rsidRDefault="006845CE" w:rsidP="006845CE">
      <w:pPr>
        <w:pStyle w:val="ListBullet"/>
        <w:numPr>
          <w:ilvl w:val="0"/>
          <w:numId w:val="0"/>
        </w:numPr>
        <w:ind w:left="360" w:hanging="360"/>
      </w:pP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Giao diện người dùng (UI) là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Tập hợp các tính năng của phần mềm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Điểm tương tác giữa người dùng và thiết bị hoặc ứng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Mã nguồn của một ứng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Cơ sở dữ liệu của hệ thống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2: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Mục tiêu chính của thiết kế giao diện người dùng tốt là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Làm cho ứng dụng trông phức tạp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Đảm bảo ứng dụng dễ sử dụng và hiệu quả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Tăng thời gian người dùng dành cho ứng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Giảm tính năng của ứng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3: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Giao diện dòng lệnh (CLI) là loại giao diện nào?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Giao diện dựa trên đồ họa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Giao diện người dùng bằng giọng nói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Giao diện người dùng dựa trên văn bản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Giao diện cảm ứng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C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4: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Giao diện người dùng đồ họa (GUI) được đặc trưng bởi điều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Sử dụng các lệnh văn bản để tương tác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Sử dụng các biểu tượng, cửa sổ và menu trực quan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Chỉ tương tác qua giọng nói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Yêu cầu nhập liệu vật lý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5: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Yếu tố nào sau đây KHÔNG phải là một thành phần điều khiển đầu vào phổ biến trong UI?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Nút (Button)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Trường văn bản (Text field)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Chú giải công cụ (Tooltip)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D. Hộp kiểm (Checkbox)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C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6: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Nguyên tắc thiết kế UI nào tập trung vào việc ưu tiên nhu cầu và sở thích của người dùng?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Tính nhất quán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Rõ ràng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Thiết kế lấy người dùng làm trung tâm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Hiệu quả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C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7: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Phản hồi kịp thời cho người dùng là một phần của nguyên tắc thiết kế UI nào?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Rõ ràng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Phản hồi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Hiệu quả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Tính nhất quán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8: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Tại sao tính nhất quán lại quan trọng trong thiết kế UI?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Để làm cho ứng dụng trông khác biệt với các ứng dụng khác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Để người dùng dễ học và dễ sử dụng hơn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Để tăng số lượng tính năng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Để làm cho ứng dụng chậm hơn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9: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Vai trò của màu sắc trong thiết kế UI là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Chỉ để làm cho giao diện trông đẹp mắt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Ảnh hưởng đến cảm xúc, nhận thức và trải nghiệm người dùng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Không có vai trò quan trọng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Chỉ để phân biệt các loại văn bản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10: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Độ tương phản cao trong màu sắc UI giúp cải thiện điều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Thẩm mỹ tổng thể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Khả năng đọc và khả năng tiếp cận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Tốc độ tải trang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Số lượng tính năng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11: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Biểu tượng (Icons) trong UI có vai trò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Chỉ để trang trí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Tăng cường điều hướng và cung cấp tín hiệu trực quan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Làm cho ứng dụng nặng hơn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D. Giảm khả năng sử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12: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Khả năng tiếp cận trong thiết kế UI có nghĩa là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Ứng dụng chỉ dành cho một nhóm người dùng cụ thể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Ứng dụng có thể được sử dụng bởi tất cả mọi người, bao gồm cả người khuyết tật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Ứng dụng chỉ có thể truy cập trên một loại thiết bị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Ứng dụng yêu cầu kỹ năng đặc biệt để sử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13: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Công cụ nào sau đây thường được sử dụng để tạo khung dây (wireframes) và nguyên mẫu (prototypes) trong quá trình thiết kế UI?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Microsoft Word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Figma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Adobe Photoshop (chủ yếu để chỉnh sửa ảnh)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Google Sheets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14: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Giai đoạn "Nghiên cứu" trong quy trình thiết kế UI bao gồm những hoạt động nào?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Chỉ tạo khung dây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Phân tích người dùng và yêu cầu của họ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Chỉ kiểm tra khả năng sử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Chỉ viết mã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15: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Tại sao phản hồi của người dùng lại quan trọng trong thiết kế UI?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Để biết người dùng không thích gì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Để cải thiện thiết kế, khả năng sử dụng và chức năng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Để chứng minh rằng thiết kế là hoàn hảo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Để trì hoãn việc ra mắt sản phẩm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16: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Xu hướng thiết kế UI nào tập trung vào việc giảm mỏi mắt và mang lại sự thoải mái cho người dùng?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Thiết kế phẳng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Chế độ tối (Dark mode)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Tương tác vi mô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Giao diện giọng nói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17: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AI và Machine Learning đang ảnh hưởng đến tương lai của thiết kế UI như thế nào?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Giảm sự cần thiết của giao diện người dùng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lastRenderedPageBreak/>
        <w:t>B. Nâng cao cá nhân hóa và trải nghiệm người dùng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Chỉ ảnh hưởng đến các ứng dụng phức tạp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Làm cho giao diện người dùng trở nên tĩnh hơn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18: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Sự khác biệt chính giữa UI và UX là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UI là về trải nghiệm người dùng, UX là về giao diện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UI tập trung vào thiết kế và bố cục sản phẩm, UX tập trung vào sự hài lòng và hành trình của người dùng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UI và UX là hai thuật ngữ hoàn toàn giống nhau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UI chỉ áp dụng cho phần mềm, UX chỉ áp dụng cho phần cứng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19: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Khi thiết kế UI cho các thiết bị khác nhau (máy tính để bàn, di động, máy tính bảng), điều gì là quan trọng nhất cần cân nhắc?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Giữ nguyên một thiết kế duy nhất cho tất cả các thiết bị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Đảm bảo thiết kế đáp ứng (responsive design) để phù hợp với kích thước màn hình khác nhau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Chỉ tập trung vào thiết kế cho máy tính để bàn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Tạo ra các ứng dụng hoàn toàn khác nhau cho mỗi thiết bị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Câu 20: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Hiệu ứng chuyển động và chuyển tiếp (animations and transitions) trong UI có tác dụng gì?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A. Làm cho giao diện trở nên lộn xộn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B. Cải thiện trải nghiệm người dùng bằng cách thêm sự quan tâm và phản hồi trực quan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C. Chỉ tăng thời gian tải ứng dụng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D. Không có bất kỳ lợi ích nào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Đáp án: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B</w:t>
      </w:r>
    </w:p>
    <w:p w:rsidR="006845CE" w:rsidRDefault="006845CE" w:rsidP="006845CE">
      <w:pPr>
        <w:pStyle w:val="ListBullet"/>
        <w:numPr>
          <w:ilvl w:val="0"/>
          <w:numId w:val="0"/>
        </w:numPr>
        <w:ind w:left="360" w:hanging="360"/>
      </w:pPr>
    </w:p>
    <w:p w:rsidR="006845CE" w:rsidRDefault="006845CE" w:rsidP="006845CE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684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73A"/>
    <w:rsid w:val="0029639D"/>
    <w:rsid w:val="00326F90"/>
    <w:rsid w:val="006845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188F7"/>
  <w14:defaultImageDpi w14:val="300"/>
  <w15:docId w15:val="{763148C1-9603-4B1B-9B95-E1D5DCF1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g-star-inserted">
    <w:name w:val="ng-star-inserted"/>
    <w:basedOn w:val="Normal"/>
    <w:rsid w:val="0068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68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3F86CE-A0F2-40A0-97F2-9731B391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2945</Words>
  <Characters>10282</Characters>
  <Application>Microsoft Office Word</Application>
  <DocSecurity>0</DocSecurity>
  <Lines>489</Lines>
  <Paragraphs>601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2025-09-03T03:19:00Z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7e7b6903-095f-41fe-b3d9-8f1cf9630c77</vt:lpwstr>
  </property>
</Properties>
</file>